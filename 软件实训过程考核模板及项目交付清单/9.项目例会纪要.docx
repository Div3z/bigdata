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763C7366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CF6425E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A2EABD3" w14:textId="77777777">
              <w:trPr>
                <w:trHeight w:val="248"/>
              </w:trPr>
              <w:tc>
                <w:tcPr>
                  <w:tcW w:w="1409" w:type="dxa"/>
                </w:tcPr>
                <w:p w14:paraId="5E5CDAB3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B3EFAF7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0AAF0F51" w14:textId="77777777">
              <w:trPr>
                <w:trHeight w:val="341"/>
              </w:trPr>
              <w:tc>
                <w:tcPr>
                  <w:tcW w:w="1409" w:type="dxa"/>
                </w:tcPr>
                <w:p w14:paraId="5B828C2D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A4881F9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3DD545C8" w14:textId="77777777">
              <w:trPr>
                <w:trHeight w:val="262"/>
              </w:trPr>
              <w:tc>
                <w:tcPr>
                  <w:tcW w:w="1409" w:type="dxa"/>
                </w:tcPr>
                <w:p w14:paraId="78EB527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6C6A5D8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39E2DC4E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2A5D3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473916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65D19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75EF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72BEA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0840B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A699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4C22E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E3FB6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31093E" w14:textId="2529E86D" w:rsidR="007D5005" w:rsidRDefault="00CB259A">
            <w:pPr>
              <w:pStyle w:val="af0"/>
              <w:rPr>
                <w:sz w:val="52"/>
                <w:szCs w:val="52"/>
              </w:rPr>
            </w:pPr>
            <w:r w:rsidRPr="00CB259A">
              <w:rPr>
                <w:rFonts w:hint="eastAsia"/>
                <w:sz w:val="52"/>
                <w:szCs w:val="52"/>
              </w:rPr>
              <w:t>虚拟仿真教学管理与资源共享后台管理系统</w:t>
            </w:r>
          </w:p>
        </w:tc>
      </w:tr>
      <w:tr w:rsidR="007D5005" w14:paraId="11201243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8241522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6B4B5D3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44ED9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05B7A3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06C914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00F4AC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5B5B786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774E5EBA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494F79D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1EC0732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6DCD5BE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2100A5EE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0EA4F03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7E5FEBB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3D6A2134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B88967E" w14:textId="54EBACA5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3A4F83" w:rsidRPr="003A4F83">
              <w:rPr>
                <w:rFonts w:hAnsi="宋体" w:hint="eastAsia"/>
                <w:sz w:val="30"/>
                <w:szCs w:val="30"/>
              </w:rPr>
              <w:t>智慧教育</w:t>
            </w:r>
            <w:proofErr w:type="gramStart"/>
            <w:r w:rsidR="003A4F83" w:rsidRPr="003A4F83">
              <w:rPr>
                <w:rFonts w:hAnsi="宋体" w:hint="eastAsia"/>
                <w:sz w:val="30"/>
                <w:szCs w:val="30"/>
              </w:rPr>
              <w:t>研</w:t>
            </w:r>
            <w:proofErr w:type="gramEnd"/>
            <w:r w:rsidR="003A4F83" w:rsidRPr="003A4F83">
              <w:rPr>
                <w:rFonts w:hAnsi="宋体" w:hint="eastAsia"/>
                <w:sz w:val="30"/>
                <w:szCs w:val="30"/>
              </w:rPr>
              <w:t>教部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3202280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7C58C1A" w14:textId="64DBE27D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CB259A">
              <w:rPr>
                <w:rFonts w:hAnsi="宋体" w:hint="eastAsia"/>
                <w:sz w:val="30"/>
                <w:szCs w:val="30"/>
              </w:rPr>
              <w:t>徐坤</w:t>
            </w:r>
          </w:p>
          <w:p w14:paraId="109C7DD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E946404" w14:textId="7C8DA986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3A4F83" w:rsidRPr="003A4F83">
              <w:rPr>
                <w:rFonts w:hAnsi="宋体"/>
                <w:sz w:val="30"/>
                <w:szCs w:val="30"/>
              </w:rPr>
              <w:t>2023-1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907781">
              <w:rPr>
                <w:rFonts w:hAnsi="宋体"/>
                <w:sz w:val="30"/>
                <w:szCs w:val="30"/>
              </w:rPr>
              <w:t>20</w:t>
            </w:r>
          </w:p>
          <w:p w14:paraId="7DCDCF28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B912C56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B5ED45A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0057D3A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28760A8F" w14:textId="5D2D6698" w:rsidR="007D5005" w:rsidRDefault="008E549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537FE9F0" w14:textId="21715612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3A4F83" w:rsidRPr="003A4F83">
              <w:rPr>
                <w:rFonts w:hAnsi="宋体"/>
                <w:sz w:val="30"/>
                <w:szCs w:val="30"/>
              </w:rPr>
              <w:t xml:space="preserve">  2023-1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0</w:t>
            </w:r>
          </w:p>
          <w:p w14:paraId="6D3E7BCB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4AD6ACB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6693D07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E570138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CF8536B" wp14:editId="5DA521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CCD7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853E232" w14:textId="77777777" w:rsidR="007D5005" w:rsidRDefault="007D5005">
      <w:pPr>
        <w:rPr>
          <w:rFonts w:hAnsi="宋体"/>
          <w:b/>
          <w:bCs/>
          <w:sz w:val="24"/>
        </w:rPr>
      </w:pPr>
    </w:p>
    <w:p w14:paraId="15194AF8" w14:textId="77777777" w:rsidR="007D5005" w:rsidRDefault="007D5005">
      <w:pPr>
        <w:rPr>
          <w:rFonts w:hAnsi="宋体"/>
          <w:b/>
          <w:bCs/>
          <w:sz w:val="24"/>
        </w:rPr>
      </w:pPr>
    </w:p>
    <w:p w14:paraId="065DC56B" w14:textId="77777777" w:rsidR="007D5005" w:rsidRDefault="007D5005">
      <w:pPr>
        <w:rPr>
          <w:rFonts w:hAnsi="宋体"/>
          <w:b/>
          <w:bCs/>
          <w:sz w:val="24"/>
        </w:rPr>
      </w:pPr>
    </w:p>
    <w:p w14:paraId="566B4B9F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72427944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6D4103FA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:rsidR="007D5005" w14:paraId="48E0408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B3311D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13FA9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5D9D47" w14:textId="3029EC03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3A4F83">
              <w:rPr>
                <w:rFonts w:ascii="Times New Roman" w:hAnsi="Times New Roman"/>
                <w:sz w:val="24"/>
                <w:szCs w:val="24"/>
              </w:rPr>
              <w:t>1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4C678CA0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B8ABC2E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461F352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4CC07CFC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0F87B47B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423797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FF8DA6C" w14:textId="4156BCAC" w:rsidR="007D5005" w:rsidRDefault="00CB25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602</w:t>
            </w:r>
          </w:p>
        </w:tc>
      </w:tr>
      <w:tr w:rsidR="007D5005" w14:paraId="7DC127CF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E18F022" w14:textId="72CFBDF3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初步定题，制定调研报告</w:t>
            </w:r>
          </w:p>
        </w:tc>
      </w:tr>
      <w:tr w:rsidR="007D5005" w14:paraId="1F6A8DB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762119C5" w14:textId="40A64ACD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14:paraId="6EE69838" w14:textId="763FBCD7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马鸿瑞，张誉洋，张扬，陈靖仁，</w:t>
            </w:r>
            <w:proofErr w:type="gramStart"/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张博轩</w:t>
            </w:r>
            <w:proofErr w:type="gramEnd"/>
          </w:p>
        </w:tc>
      </w:tr>
      <w:tr w:rsidR="007D5005" w14:paraId="05C02E37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55CB5236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741DCC50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36340C14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241A9D1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8B9AA61" w14:textId="235941B1" w:rsidR="007D5005" w:rsidRDefault="00CB259A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决定选题</w:t>
            </w:r>
          </w:p>
          <w:p w14:paraId="45CA2022" w14:textId="42FFF158" w:rsidR="007D5005" w:rsidRDefault="00CB259A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制定调研报告</w:t>
            </w:r>
          </w:p>
          <w:p w14:paraId="763F8A78" w14:textId="59D6EDEA" w:rsidR="007D5005" w:rsidRDefault="00CB259A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制定开发计划</w:t>
            </w:r>
          </w:p>
          <w:p w14:paraId="7EB020CA" w14:textId="77777777" w:rsidR="007D5005" w:rsidRDefault="007D50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45E6E7AF" w14:textId="411BABB7" w:rsidR="007D5005" w:rsidRDefault="00CB259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选题已决定</w:t>
            </w:r>
          </w:p>
          <w:p w14:paraId="4652F99E" w14:textId="49AEA442" w:rsidR="007D5005" w:rsidRDefault="008E549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CB259A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0%</w:t>
            </w:r>
          </w:p>
          <w:bookmarkEnd w:id="1"/>
          <w:p w14:paraId="783F0274" w14:textId="2234F636" w:rsidR="007D5005" w:rsidRDefault="00CB259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调研报告编写完成</w:t>
            </w:r>
          </w:p>
          <w:p w14:paraId="0F16DF07" w14:textId="77777777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0%</w:t>
            </w:r>
          </w:p>
          <w:p w14:paraId="244E171A" w14:textId="77777777" w:rsidR="007D5005" w:rsidRDefault="007D500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62D8F6C4" w14:textId="27561FC4" w:rsidR="007D5005" w:rsidRDefault="00CB259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开发计划已经定好E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R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图类图等设计，具体实现计划还未开始</w:t>
            </w:r>
          </w:p>
          <w:p w14:paraId="548DB87D" w14:textId="09F78E46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0%</w:t>
            </w:r>
          </w:p>
          <w:p w14:paraId="2E0D6FFB" w14:textId="77777777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</w:p>
          <w:p w14:paraId="387FB17E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5C9050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5BD246EA" w14:textId="4ECB9ED5" w:rsidR="007D5005" w:rsidRDefault="00CB259A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技术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>掌握不完全</w:t>
            </w:r>
          </w:p>
          <w:p w14:paraId="2CF75E6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28ED04EF" w14:textId="1541714D" w:rsidR="007D5005" w:rsidRDefault="00CB259A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学习</w:t>
            </w:r>
          </w:p>
          <w:p w14:paraId="27E3202A" w14:textId="11AA779F" w:rsidR="0015101E" w:rsidRDefault="00CB259A" w:rsidP="0015101E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请教老师</w:t>
            </w:r>
          </w:p>
          <w:p w14:paraId="4F55AED8" w14:textId="77777777" w:rsidR="007D5005" w:rsidRDefault="008E5495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2521682A" w14:textId="6EB6EBAB" w:rsidR="0015101E" w:rsidRDefault="00CB259A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模型图互相意见不同</w:t>
            </w:r>
          </w:p>
          <w:p w14:paraId="0DA5E8FB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30E790DE" w14:textId="68BB9D2B" w:rsidR="007D5005" w:rsidRDefault="0015101E" w:rsidP="0015101E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CB259A">
              <w:rPr>
                <w:rFonts w:ascii="Times New Roman" w:hAnsi="Times New Roman" w:hint="eastAsia"/>
                <w:sz w:val="24"/>
                <w:szCs w:val="24"/>
              </w:rPr>
              <w:t>讨论</w:t>
            </w:r>
          </w:p>
          <w:p w14:paraId="008974C2" w14:textId="36731A03" w:rsidR="00CB259A" w:rsidRPr="0015101E" w:rsidRDefault="00CB259A" w:rsidP="0015101E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择优选取</w:t>
            </w:r>
          </w:p>
          <w:p w14:paraId="3EAD6A84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DDC29F0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14:paraId="4C1C714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A333730" w14:textId="77777777" w:rsidR="007D5005" w:rsidRDefault="007D5005">
      <w:pPr>
        <w:pStyle w:val="af7"/>
        <w:rPr>
          <w:sz w:val="30"/>
        </w:rPr>
      </w:pPr>
    </w:p>
    <w:p w14:paraId="19D930B0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63EAACDC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D9A5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C86E3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D68FA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4B517AB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0FDDAD2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86F8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A4F83" w14:paraId="7B7870E0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65D92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2708839" w14:textId="42ECBE4D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 w14:paraId="4226D8E9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675C3331" w14:textId="4CC9546B" w:rsidR="003A4F83" w:rsidRDefault="003A4F83" w:rsidP="003A4F83">
            <w:pPr>
              <w:jc w:val="center"/>
              <w:rPr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5724C2C1" w14:textId="0CC4693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504BCB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808F3D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8F422D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0EA9B7A" w14:textId="7602095A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  <w:szCs w:val="22"/>
              </w:rPr>
              <w:t>张博轩</w:t>
            </w:r>
            <w:proofErr w:type="gramEnd"/>
          </w:p>
        </w:tc>
        <w:tc>
          <w:tcPr>
            <w:tcW w:w="1980" w:type="dxa"/>
            <w:vAlign w:val="center"/>
          </w:tcPr>
          <w:p w14:paraId="535B7D12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77DA0F00" w14:textId="597F6C50" w:rsidR="003A4F83" w:rsidRDefault="003A4F83" w:rsidP="003A4F83">
            <w:pPr>
              <w:jc w:val="center"/>
              <w:rPr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037E6FAF" w14:textId="5E64FBF2" w:rsidR="003A4F83" w:rsidRDefault="00CB259A" w:rsidP="003A4F8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张博轩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8F49A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5027CA9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7F621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E2BDD0" w14:textId="552A1B55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 w14:paraId="2C98838B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71FB4110" w14:textId="0DC1251A" w:rsidR="003A4F83" w:rsidRDefault="003A4F83" w:rsidP="003A4F83">
            <w:pPr>
              <w:jc w:val="center"/>
              <w:rPr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4EFBED49" w14:textId="0C7AE1E9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CAE7B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281718F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3F9C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44E1B828" w14:textId="5138FE5E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 w14:paraId="2262BC36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 w14:paraId="40DB29C0" w14:textId="69E63010" w:rsidR="003A4F83" w:rsidRDefault="003A4F83" w:rsidP="003A4F83">
            <w:pPr>
              <w:jc w:val="center"/>
              <w:rPr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32DD8531" w14:textId="41E06EBC" w:rsidR="003A4F83" w:rsidRDefault="00CB259A" w:rsidP="003A4F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74B657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622DACD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EE4C3F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2EFE9CD" w14:textId="3C5F421D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 w14:paraId="48E919F1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3194FC6F" w14:textId="1ED2D630" w:rsidR="003A4F83" w:rsidRDefault="003A4F83" w:rsidP="003A4F83">
            <w:pPr>
              <w:jc w:val="center"/>
              <w:rPr>
                <w:b/>
                <w:bCs/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3BA4FC8D" w14:textId="46B7D47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37978FA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CB259A" w14:paraId="67C5737E" w14:textId="77777777" w:rsidTr="009112F4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0A4F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F3678CB" w14:textId="64D45FA6" w:rsidR="00CB259A" w:rsidRDefault="00CB259A" w:rsidP="00CB259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 w14:paraId="27C4D964" w14:textId="58D8BC39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45D49C68" w14:textId="617D6D5D" w:rsidR="00CB259A" w:rsidRDefault="00CB259A" w:rsidP="00CB259A">
            <w:pPr>
              <w:jc w:val="center"/>
              <w:rPr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08811BC6" w14:textId="3EFCD60D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13342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5BD24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C9E1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3C7A833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309D104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AA46B1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0ACDC4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8C170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77E00BA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9E3E10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05BFD0F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AC075D0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747D7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FEDE7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A9E5C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837B00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2B1C9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35F5C06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E3E612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4FE1D8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3BF877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BD3F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AEAC9E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683462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17AE96E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FDEF235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6FEA52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1E6F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D55A0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9DEBA4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F9DC4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1564710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950C0BB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9FE9FB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84160B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28C3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2D3A9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9C920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219BE44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4912C51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5E05E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6418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ADC5EC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6E1AD0C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2D3FB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67F33F2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CAA0E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D8C4AD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A1FCA2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9A64D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0B019A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C7A814" w14:textId="77777777" w:rsidR="00CB259A" w:rsidRDefault="00CB259A" w:rsidP="00CB259A">
            <w:pPr>
              <w:jc w:val="center"/>
              <w:rPr>
                <w:sz w:val="24"/>
              </w:rPr>
            </w:pPr>
          </w:p>
          <w:p w14:paraId="2787B5A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50657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352517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0D038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64D00B9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21994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1CB4A1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89323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587BA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E8D031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2BD985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E8A715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29E1E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363B1A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5DD32" w14:textId="77777777" w:rsidR="00CB259A" w:rsidRDefault="00CB259A" w:rsidP="00CB259A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CB259A" w14:paraId="48E8B5A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985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02BA876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28CEB70" w14:textId="77777777" w:rsidR="007D5005" w:rsidRDefault="007D5005">
      <w:pPr>
        <w:pStyle w:val="af7"/>
        <w:jc w:val="center"/>
        <w:rPr>
          <w:sz w:val="30"/>
        </w:rPr>
      </w:pPr>
    </w:p>
    <w:p w14:paraId="1330DB2B" w14:textId="77777777" w:rsidR="007D5005" w:rsidRDefault="007D5005">
      <w:pPr>
        <w:pStyle w:val="af7"/>
        <w:jc w:val="center"/>
        <w:rPr>
          <w:sz w:val="30"/>
        </w:rPr>
      </w:pPr>
    </w:p>
    <w:p w14:paraId="5454ABEE" w14:textId="77777777" w:rsidR="007D5005" w:rsidRDefault="007D5005">
      <w:pPr>
        <w:pStyle w:val="af7"/>
        <w:jc w:val="center"/>
        <w:rPr>
          <w:sz w:val="30"/>
        </w:rPr>
      </w:pPr>
    </w:p>
    <w:p w14:paraId="4F54A2DA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333A" w14:textId="77777777" w:rsidR="00BF3F32" w:rsidRDefault="00BF3F32">
      <w:pPr>
        <w:spacing w:line="240" w:lineRule="auto"/>
      </w:pPr>
      <w:r>
        <w:separator/>
      </w:r>
    </w:p>
  </w:endnote>
  <w:endnote w:type="continuationSeparator" w:id="0">
    <w:p w14:paraId="7E287410" w14:textId="77777777" w:rsidR="00BF3F32" w:rsidRDefault="00BF3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07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81D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DB8F" w14:textId="77777777" w:rsidR="00BF3F32" w:rsidRDefault="00BF3F32">
      <w:pPr>
        <w:spacing w:line="240" w:lineRule="auto"/>
      </w:pPr>
      <w:r>
        <w:separator/>
      </w:r>
    </w:p>
  </w:footnote>
  <w:footnote w:type="continuationSeparator" w:id="0">
    <w:p w14:paraId="4079DA2C" w14:textId="77777777" w:rsidR="00BF3F32" w:rsidRDefault="00BF3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26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557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113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BF3F32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DADA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48</TotalTime>
  <Pages>3</Pages>
  <Words>159</Words>
  <Characters>909</Characters>
  <Application>Microsoft Office Word</Application>
  <DocSecurity>0</DocSecurity>
  <Lines>7</Lines>
  <Paragraphs>2</Paragraphs>
  <ScaleCrop>false</ScaleCrop>
  <Company>China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z Div3</cp:lastModifiedBy>
  <cp:revision>9</cp:revision>
  <dcterms:created xsi:type="dcterms:W3CDTF">2021-07-27T16:04:00Z</dcterms:created>
  <dcterms:modified xsi:type="dcterms:W3CDTF">2023-12-20T08:38:00Z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