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高等院校分析与推荐系统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5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</w:t>
            </w:r>
            <w:r>
              <w:rPr>
                <w:rFonts w:hint="eastAsia" w:ascii="楷体_GB2312" w:eastAsia="楷体_GB2312"/>
                <w:sz w:val="30"/>
              </w:rPr>
              <w:t>6组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张誉洋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</w:t>
            </w:r>
            <w:r>
              <w:rPr>
                <w:rFonts w:hint="eastAsia" w:hAnsi="宋体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01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08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</w:t>
            </w: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 xml:space="preserve">  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01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08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>年1月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8</w:t>
            </w:r>
            <w:bookmarkStart w:id="2" w:name="_GoBack"/>
            <w:bookmarkEnd w:id="2"/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工位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工作进度汇报，问题讨论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马鸿瑞，张誉洋，张扬，陈靖仁，张博轩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前后端对接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测试用例的完善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bookmarkStart w:id="1" w:name="OLE_LINK1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前后端对接完成度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0%</w:t>
            </w:r>
          </w:p>
          <w:bookmarkEnd w:id="1"/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测试用例完善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后端对于接口的封装度不够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问题1解决方案：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后端修改代码，进行封装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问题2：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有些测试用例在后来的开发过程中的调整下不适用了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问题2解决方案：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对测试用例进行修改完善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张博轩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张博轩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5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18442"/>
    <w:multiLevelType w:val="singleLevel"/>
    <w:tmpl w:val="A8D18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2">
    <w:nsid w:val="10A4165F"/>
    <w:multiLevelType w:val="singleLevel"/>
    <w:tmpl w:val="10A4165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4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2OWU0NjliNzgyM2EzYTFlNmMyNWZmN2JhMWYzNDcifQ=="/>
  </w:docVars>
  <w:rsids>
    <w:rsidRoot w:val="12BA69E2"/>
    <w:rsid w:val="00000171"/>
    <w:rsid w:val="00001DC3"/>
    <w:rsid w:val="00007775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06AC4"/>
    <w:rsid w:val="0030737E"/>
    <w:rsid w:val="003A4F83"/>
    <w:rsid w:val="003B0612"/>
    <w:rsid w:val="003B06C3"/>
    <w:rsid w:val="003B47A3"/>
    <w:rsid w:val="003D17E3"/>
    <w:rsid w:val="003D6A9F"/>
    <w:rsid w:val="004007D2"/>
    <w:rsid w:val="004019D4"/>
    <w:rsid w:val="00404D2D"/>
    <w:rsid w:val="00411410"/>
    <w:rsid w:val="004204C2"/>
    <w:rsid w:val="00431F08"/>
    <w:rsid w:val="004663BF"/>
    <w:rsid w:val="0048263D"/>
    <w:rsid w:val="004C67FE"/>
    <w:rsid w:val="005528CF"/>
    <w:rsid w:val="00564840"/>
    <w:rsid w:val="005A5CB9"/>
    <w:rsid w:val="005A7153"/>
    <w:rsid w:val="005C1CF4"/>
    <w:rsid w:val="005D6903"/>
    <w:rsid w:val="005E2314"/>
    <w:rsid w:val="00605462"/>
    <w:rsid w:val="006244DE"/>
    <w:rsid w:val="0069317C"/>
    <w:rsid w:val="006A540E"/>
    <w:rsid w:val="006A6502"/>
    <w:rsid w:val="00716E2F"/>
    <w:rsid w:val="007219EE"/>
    <w:rsid w:val="00745113"/>
    <w:rsid w:val="007777F3"/>
    <w:rsid w:val="007A0F11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57F97"/>
    <w:rsid w:val="009E3AF7"/>
    <w:rsid w:val="009E3CC9"/>
    <w:rsid w:val="00A1757B"/>
    <w:rsid w:val="00A20326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DF4111"/>
    <w:rsid w:val="00E246D3"/>
    <w:rsid w:val="00E57093"/>
    <w:rsid w:val="00E66D7C"/>
    <w:rsid w:val="00E7176A"/>
    <w:rsid w:val="00EA554D"/>
    <w:rsid w:val="00F04F1D"/>
    <w:rsid w:val="00F34887"/>
    <w:rsid w:val="00F830A3"/>
    <w:rsid w:val="00FD19D6"/>
    <w:rsid w:val="00FE781C"/>
    <w:rsid w:val="00FF6028"/>
    <w:rsid w:val="060913F8"/>
    <w:rsid w:val="08246173"/>
    <w:rsid w:val="091C32AD"/>
    <w:rsid w:val="0A877396"/>
    <w:rsid w:val="0CFE61E4"/>
    <w:rsid w:val="0DE0419F"/>
    <w:rsid w:val="0E517F38"/>
    <w:rsid w:val="0FE75637"/>
    <w:rsid w:val="12BA69E2"/>
    <w:rsid w:val="167271FB"/>
    <w:rsid w:val="16B47110"/>
    <w:rsid w:val="16F36D21"/>
    <w:rsid w:val="18A5079E"/>
    <w:rsid w:val="1F2F3756"/>
    <w:rsid w:val="21F06BCF"/>
    <w:rsid w:val="2E170C8A"/>
    <w:rsid w:val="2F2B53B6"/>
    <w:rsid w:val="352869D7"/>
    <w:rsid w:val="359F479A"/>
    <w:rsid w:val="38A058F5"/>
    <w:rsid w:val="39FC6651"/>
    <w:rsid w:val="3A6309CD"/>
    <w:rsid w:val="3B905553"/>
    <w:rsid w:val="3DF06044"/>
    <w:rsid w:val="430337F8"/>
    <w:rsid w:val="43660D18"/>
    <w:rsid w:val="441F7401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4E2A84"/>
    <w:rsid w:val="6EB775A3"/>
    <w:rsid w:val="73475485"/>
    <w:rsid w:val="77525E7B"/>
    <w:rsid w:val="779A619D"/>
    <w:rsid w:val="7C8A45E3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autoRedefine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autoRedefine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autoRedefine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autoRedefine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autoRedefine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autoRedefine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autoRedefine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autoRedefine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autoRedefine/>
    <w:semiHidden/>
    <w:unhideWhenUsed/>
    <w:qFormat/>
    <w:uiPriority w:val="1"/>
  </w:style>
  <w:style w:type="table" w:default="1" w:styleId="4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autoRedefine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autoRedefine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autoRedefine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autoRedefine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autoRedefine/>
    <w:qFormat/>
    <w:uiPriority w:val="0"/>
    <w:rPr>
      <w:rFonts w:eastAsia="Arial" w:cs="Arial"/>
      <w:i/>
    </w:rPr>
  </w:style>
  <w:style w:type="paragraph" w:styleId="18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autoRedefine/>
    <w:semiHidden/>
    <w:qFormat/>
    <w:uiPriority w:val="0"/>
  </w:style>
  <w:style w:type="paragraph" w:styleId="20">
    <w:name w:val="List Bullet 3"/>
    <w:basedOn w:val="1"/>
    <w:autoRedefine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autoRedefine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autoRedefine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autoRedefine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autoRedefine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autoRedefine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autoRedefine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autoRedefine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autoRedefine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autoRedefine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autoRedefine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autoRedefine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autoRedefine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autoRedefine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autoRedefine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autoRedefine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autoRedefine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autoRedefine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autoRedefine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autoRedefine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autoRedefine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autoRedefine/>
    <w:semiHidden/>
    <w:qFormat/>
    <w:uiPriority w:val="0"/>
    <w:rPr>
      <w:rFonts w:eastAsia="Arial"/>
    </w:rPr>
  </w:style>
  <w:style w:type="character" w:styleId="45">
    <w:name w:val="FollowedHyperlink"/>
    <w:basedOn w:val="43"/>
    <w:autoRedefine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autoRedefine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autoRedefine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autoRedefine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autoRedefine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autoRedefine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autoRedefine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autoRedefine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autoRedefine/>
    <w:qFormat/>
    <w:uiPriority w:val="0"/>
    <w:pPr>
      <w:ind w:left="720" w:hanging="432"/>
    </w:pPr>
  </w:style>
  <w:style w:type="paragraph" w:customStyle="1" w:styleId="56">
    <w:name w:val="Tabletext"/>
    <w:basedOn w:val="1"/>
    <w:autoRedefine/>
    <w:qFormat/>
    <w:uiPriority w:val="0"/>
  </w:style>
  <w:style w:type="paragraph" w:customStyle="1" w:styleId="57">
    <w:name w:val="Blockquote"/>
    <w:basedOn w:val="1"/>
    <w:autoRedefine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autoRedefine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autoRedefine/>
    <w:qFormat/>
    <w:uiPriority w:val="0"/>
    <w:rPr>
      <w:b/>
      <w:bCs/>
      <w:sz w:val="22"/>
    </w:rPr>
  </w:style>
  <w:style w:type="paragraph" w:customStyle="1" w:styleId="60">
    <w:name w:val="tablecoloumn"/>
    <w:basedOn w:val="3"/>
    <w:autoRedefine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autoRedefine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autoRedefine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autoRedefine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autoRedefine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autoRedefine/>
    <w:qFormat/>
    <w:uiPriority w:val="0"/>
    <w:pPr>
      <w:spacing w:before="60" w:after="60"/>
    </w:pPr>
    <w:rPr>
      <w:b/>
    </w:rPr>
  </w:style>
  <w:style w:type="character" w:customStyle="1" w:styleId="66">
    <w:name w:val="tw4winMark"/>
    <w:autoRedefine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autoRedefine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autoRedefine/>
    <w:qFormat/>
    <w:uiPriority w:val="0"/>
    <w:rPr>
      <w:color w:val="0000FF"/>
    </w:rPr>
  </w:style>
  <w:style w:type="character" w:customStyle="1" w:styleId="69">
    <w:name w:val="tw4winPopup"/>
    <w:autoRedefine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autoRedefine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autoRedefine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autoRedefine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autoRedefine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autoRedefine/>
    <w:semiHidden/>
    <w:qFormat/>
    <w:uiPriority w:val="99"/>
    <w:rPr>
      <w:rFonts w:ascii="Arial" w:hAnsi="Arial"/>
      <w:snapToGrid w:val="0"/>
      <w:sz w:val="18"/>
      <w:szCs w:val="18"/>
    </w:rPr>
  </w:style>
  <w:style w:type="paragraph" w:styleId="75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C:\Users\Administrator\Desktop\HD-PMC-305_周例会纪要.dot</Template>
  <Company>China</Company>
  <Pages>3</Pages>
  <Words>151</Words>
  <Characters>866</Characters>
  <Lines>7</Lines>
  <Paragraphs>2</Paragraphs>
  <TotalTime>20</TotalTime>
  <ScaleCrop>false</ScaleCrop>
  <LinksUpToDate>false</LinksUpToDate>
  <CharactersWithSpaces>1015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2023-12-28T13:53:00Z</dcterms:created>
  <dc:creator>Administrator</dc:creator>
  <cp:lastModifiedBy>无力</cp:lastModifiedBy>
  <dcterms:modified xsi:type="dcterms:W3CDTF">2024-01-09T02:02:54Z</dcterms:modified>
  <dc:subject>&lt;项目名称&gt;</dc:subject>
  <dc:title>&lt;阶段名称&gt;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8B1A8F74DF5A481F8D15F565B0AEA0DB_13</vt:lpwstr>
  </property>
</Properties>
</file>