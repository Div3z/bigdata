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7D5005" w14:paraId="763C7366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0CF6425E" w14:textId="77777777" w:rsidR="007D5005" w:rsidRDefault="007D500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7D5005" w14:paraId="2A2EABD3" w14:textId="77777777">
              <w:trPr>
                <w:trHeight w:val="248"/>
              </w:trPr>
              <w:tc>
                <w:tcPr>
                  <w:tcW w:w="1409" w:type="dxa"/>
                </w:tcPr>
                <w:p w14:paraId="5E5CDAB3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2B3EFAF7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0AAF0F51" w14:textId="77777777">
              <w:trPr>
                <w:trHeight w:val="341"/>
              </w:trPr>
              <w:tc>
                <w:tcPr>
                  <w:tcW w:w="1409" w:type="dxa"/>
                </w:tcPr>
                <w:p w14:paraId="5B828C2D" w14:textId="77777777" w:rsidR="007D5005" w:rsidRDefault="008E54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3A4881F9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3DD545C8" w14:textId="77777777">
              <w:trPr>
                <w:trHeight w:val="262"/>
              </w:trPr>
              <w:tc>
                <w:tcPr>
                  <w:tcW w:w="1409" w:type="dxa"/>
                </w:tcPr>
                <w:p w14:paraId="78EB5271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76C6A5D8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</w:tbl>
          <w:p w14:paraId="39E2DC4E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F2A5D3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7473916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265D19D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7275EF5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C72BEA3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90840B0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CA69918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E4C22E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9E3FB6A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A31093E" w14:textId="3B67AE87" w:rsidR="007D5005" w:rsidRDefault="007A0F11">
            <w:pPr>
              <w:pStyle w:val="af0"/>
              <w:rPr>
                <w:sz w:val="52"/>
                <w:szCs w:val="52"/>
              </w:rPr>
            </w:pPr>
            <w:r w:rsidRPr="007A0F11">
              <w:rPr>
                <w:rFonts w:hint="eastAsia"/>
                <w:sz w:val="52"/>
                <w:szCs w:val="52"/>
              </w:rPr>
              <w:t>高等院校分析与推荐系统</w:t>
            </w:r>
          </w:p>
        </w:tc>
      </w:tr>
      <w:tr w:rsidR="007D5005" w14:paraId="11201243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08241522" w14:textId="77777777" w:rsidR="007D5005" w:rsidRDefault="007D5005">
            <w:pPr>
              <w:jc w:val="both"/>
              <w:rPr>
                <w:rFonts w:hAnsi="宋体"/>
                <w:szCs w:val="21"/>
              </w:rPr>
            </w:pPr>
          </w:p>
          <w:p w14:paraId="6B4B5D3D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4544ED96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005B7A39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506C914E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700F4ACE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15B5B786" w14:textId="77777777" w:rsidR="007D5005" w:rsidRDefault="008E549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5</w:t>
            </w:r>
          </w:p>
          <w:p w14:paraId="774E5EBA" w14:textId="77777777" w:rsidR="007D5005" w:rsidRDefault="008E549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1494F79D" w14:textId="77777777" w:rsidR="007D5005" w:rsidRDefault="007D500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31EC0732" w14:textId="77777777" w:rsidR="007D5005" w:rsidRDefault="007D500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46DCD5BE" w14:textId="77777777" w:rsidR="007D5005" w:rsidRDefault="007D5005">
            <w:pPr>
              <w:pStyle w:val="a5"/>
              <w:rPr>
                <w:sz w:val="10"/>
                <w:szCs w:val="48"/>
              </w:rPr>
            </w:pPr>
          </w:p>
          <w:p w14:paraId="2100A5EE" w14:textId="77777777" w:rsidR="007D5005" w:rsidRDefault="008E5495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30EA4F03" w14:textId="77777777" w:rsidR="007D5005" w:rsidRDefault="007D5005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14:paraId="27E5FEBB" w14:textId="77777777" w:rsidR="007D5005" w:rsidRDefault="007D5005">
            <w:pPr>
              <w:jc w:val="center"/>
              <w:rPr>
                <w:sz w:val="28"/>
                <w:szCs w:val="28"/>
              </w:rPr>
            </w:pPr>
          </w:p>
          <w:p w14:paraId="3D6A2134" w14:textId="77777777" w:rsidR="007D5005" w:rsidRDefault="007D500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2B88967E" w14:textId="6E2B2F6F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 w:rsidR="0030737E">
              <w:rPr>
                <w:rFonts w:ascii="楷体_GB2312" w:eastAsia="楷体_GB2312" w:hint="eastAsia"/>
                <w:sz w:val="30"/>
              </w:rPr>
              <w:t>6组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14:paraId="32022801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17C58C1A" w14:textId="64DBE27D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 w:rsidR="00CB259A">
              <w:rPr>
                <w:rFonts w:hAnsi="宋体" w:hint="eastAsia"/>
                <w:sz w:val="30"/>
                <w:szCs w:val="30"/>
              </w:rPr>
              <w:t>徐坤</w:t>
            </w:r>
          </w:p>
          <w:p w14:paraId="109C7DD7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E946404" w14:textId="5E11B3EA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color w:val="FF0000"/>
                <w:sz w:val="30"/>
                <w:szCs w:val="30"/>
              </w:rPr>
              <w:t xml:space="preserve">   </w:t>
            </w:r>
            <w:r w:rsidR="003A4F83" w:rsidRPr="003A4F83">
              <w:rPr>
                <w:rFonts w:hAnsi="宋体"/>
                <w:sz w:val="30"/>
                <w:szCs w:val="30"/>
              </w:rPr>
              <w:t>2023-1</w:t>
            </w:r>
            <w:r w:rsidR="00907781">
              <w:rPr>
                <w:rFonts w:hAnsi="宋体"/>
                <w:sz w:val="30"/>
                <w:szCs w:val="30"/>
              </w:rPr>
              <w:t>2</w:t>
            </w:r>
            <w:r w:rsidR="003A4F83" w:rsidRPr="003A4F83">
              <w:rPr>
                <w:rFonts w:hAnsi="宋体"/>
                <w:sz w:val="30"/>
                <w:szCs w:val="30"/>
              </w:rPr>
              <w:t>-</w:t>
            </w:r>
            <w:r w:rsidR="00907781">
              <w:rPr>
                <w:rFonts w:hAnsi="宋体"/>
                <w:sz w:val="30"/>
                <w:szCs w:val="30"/>
              </w:rPr>
              <w:t>2</w:t>
            </w:r>
            <w:r w:rsidR="007A0F11">
              <w:rPr>
                <w:rFonts w:hAnsi="宋体"/>
                <w:sz w:val="30"/>
                <w:szCs w:val="30"/>
              </w:rPr>
              <w:t>2</w:t>
            </w:r>
          </w:p>
          <w:p w14:paraId="7DCDCF28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B912C56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6B5ED45A" w14:textId="77777777" w:rsidR="007D5005" w:rsidRDefault="008E549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30057D3A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28760A8F" w14:textId="5D2D6698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537FE9F0" w14:textId="145D8C7D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3A4F83" w:rsidRPr="003A4F83">
              <w:rPr>
                <w:rFonts w:hAnsi="宋体"/>
                <w:sz w:val="30"/>
                <w:szCs w:val="30"/>
              </w:rPr>
              <w:t xml:space="preserve">  2023-1</w:t>
            </w:r>
            <w:r w:rsidR="00CB259A">
              <w:rPr>
                <w:rFonts w:hAnsi="宋体"/>
                <w:sz w:val="30"/>
                <w:szCs w:val="30"/>
              </w:rPr>
              <w:t>2</w:t>
            </w:r>
            <w:r w:rsidR="003A4F83" w:rsidRPr="003A4F83">
              <w:rPr>
                <w:rFonts w:hAnsi="宋体"/>
                <w:sz w:val="30"/>
                <w:szCs w:val="30"/>
              </w:rPr>
              <w:t>-</w:t>
            </w:r>
            <w:r w:rsidR="00CB259A">
              <w:rPr>
                <w:rFonts w:hAnsi="宋体"/>
                <w:sz w:val="30"/>
                <w:szCs w:val="30"/>
              </w:rPr>
              <w:t>2</w:t>
            </w:r>
            <w:r w:rsidR="007A0F11">
              <w:rPr>
                <w:rFonts w:hAnsi="宋体"/>
                <w:sz w:val="30"/>
                <w:szCs w:val="30"/>
              </w:rPr>
              <w:t>2</w:t>
            </w:r>
          </w:p>
          <w:p w14:paraId="6D3E7BCB" w14:textId="77777777" w:rsidR="007D5005" w:rsidRDefault="007D5005">
            <w:pPr>
              <w:rPr>
                <w:rFonts w:cs="Arial"/>
              </w:rPr>
            </w:pPr>
          </w:p>
        </w:tc>
      </w:tr>
      <w:tr w:rsidR="007D5005" w14:paraId="4AD6ACB7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16693D07" w14:textId="77777777" w:rsidR="007D5005" w:rsidRDefault="007D5005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5E570138" w14:textId="77777777" w:rsidR="007D5005" w:rsidRDefault="008E5495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 wp14:anchorId="7CF8536B" wp14:editId="5DA521FC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CCD7C" w14:textId="77777777" w:rsidR="007D5005" w:rsidRDefault="007D500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0853E232" w14:textId="77777777" w:rsidR="007D5005" w:rsidRDefault="007D5005">
      <w:pPr>
        <w:rPr>
          <w:rFonts w:hAnsi="宋体"/>
          <w:b/>
          <w:bCs/>
          <w:sz w:val="24"/>
        </w:rPr>
      </w:pPr>
    </w:p>
    <w:p w14:paraId="15194AF8" w14:textId="77777777" w:rsidR="007D5005" w:rsidRDefault="007D5005">
      <w:pPr>
        <w:rPr>
          <w:rFonts w:hAnsi="宋体"/>
          <w:b/>
          <w:bCs/>
          <w:sz w:val="24"/>
        </w:rPr>
      </w:pPr>
    </w:p>
    <w:p w14:paraId="065DC56B" w14:textId="77777777" w:rsidR="007D5005" w:rsidRDefault="007D5005">
      <w:pPr>
        <w:rPr>
          <w:rFonts w:hAnsi="宋体"/>
          <w:b/>
          <w:bCs/>
          <w:sz w:val="24"/>
        </w:rPr>
      </w:pPr>
    </w:p>
    <w:p w14:paraId="566B4B9F" w14:textId="77777777" w:rsidR="007D5005" w:rsidRDefault="007D5005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D5005" w14:paraId="72427944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6D4103FA" w14:textId="77777777" w:rsidR="007D5005" w:rsidRDefault="008E5495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7D5005" w14:paraId="48E0408B" w14:textId="77777777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7B3311D2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13FA9AF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325D9D47" w14:textId="0FE73786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3A4F8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 w:rsidR="003A4F83">
              <w:rPr>
                <w:rFonts w:ascii="Times New Roman" w:hAnsi="Times New Roman"/>
                <w:sz w:val="24"/>
                <w:szCs w:val="24"/>
              </w:rPr>
              <w:t>1</w:t>
            </w:r>
            <w:r w:rsidR="00CB259A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 w:rsidR="00CB259A">
              <w:rPr>
                <w:rFonts w:ascii="Times New Roman" w:hAnsi="Times New Roman"/>
                <w:sz w:val="24"/>
                <w:szCs w:val="24"/>
              </w:rPr>
              <w:t>2</w:t>
            </w:r>
            <w:r w:rsidR="007A0F11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4C678CA0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3B8ABC2E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5461F352" w14:textId="0C0D3000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7A0F11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1421" w:type="dxa"/>
            <w:vAlign w:val="center"/>
          </w:tcPr>
          <w:p w14:paraId="4CC07CFC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0F87B47B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6423797F" w14:textId="77777777" w:rsidR="007D5005" w:rsidRDefault="007D500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3FF8DA6C" w14:textId="4156BCAC" w:rsidR="007D5005" w:rsidRDefault="00CB25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602</w:t>
            </w:r>
          </w:p>
        </w:tc>
      </w:tr>
      <w:tr w:rsidR="007D5005" w14:paraId="7DC127CF" w14:textId="77777777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5E18F022" w14:textId="72CFBDF3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初步定题，制定调研报告</w:t>
            </w:r>
          </w:p>
        </w:tc>
      </w:tr>
      <w:tr w:rsidR="007D5005" w14:paraId="1F6A8DB6" w14:textId="77777777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762119C5" w14:textId="40A64ACD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徐坤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</w:t>
            </w:r>
          </w:p>
          <w:p w14:paraId="6EE69838" w14:textId="763FBCD7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马鸿瑞，张誉洋，张扬，陈靖仁，</w:t>
            </w:r>
            <w:proofErr w:type="gramStart"/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张博轩</w:t>
            </w:r>
            <w:proofErr w:type="gramEnd"/>
          </w:p>
        </w:tc>
      </w:tr>
      <w:tr w:rsidR="007D5005" w14:paraId="05C02E37" w14:textId="77777777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14:paraId="55CB5236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741DCC50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36340C14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7D5005" w14:paraId="2241A9D1" w14:textId="77777777">
        <w:trPr>
          <w:trHeight w:val="5212"/>
          <w:jc w:val="center"/>
        </w:trPr>
        <w:tc>
          <w:tcPr>
            <w:tcW w:w="2840" w:type="dxa"/>
            <w:gridSpan w:val="2"/>
          </w:tcPr>
          <w:p w14:paraId="38B9AA61" w14:textId="235941B1" w:rsidR="007D5005" w:rsidRDefault="00CB259A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决定选题</w:t>
            </w:r>
          </w:p>
          <w:p w14:paraId="45CA2022" w14:textId="42FFF158" w:rsidR="007D5005" w:rsidRDefault="00CB259A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制定调研报告</w:t>
            </w:r>
          </w:p>
          <w:p w14:paraId="7EB020CA" w14:textId="2ECD3213" w:rsidR="007D5005" w:rsidRDefault="007A0F11" w:rsidP="007A0F11">
            <w:pPr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完成需求规约</w:t>
            </w:r>
          </w:p>
        </w:tc>
        <w:tc>
          <w:tcPr>
            <w:tcW w:w="2840" w:type="dxa"/>
            <w:gridSpan w:val="2"/>
          </w:tcPr>
          <w:p w14:paraId="45E6E7AF" w14:textId="411BABB7" w:rsidR="007D5005" w:rsidRDefault="00CB259A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选题已决定</w:t>
            </w:r>
          </w:p>
          <w:p w14:paraId="4652F99E" w14:textId="49AEA442" w:rsidR="007D5005" w:rsidRDefault="008E549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bookmarkStart w:id="1" w:name="OLE_LINK1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 w:rsidR="00CB259A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0%</w:t>
            </w:r>
          </w:p>
          <w:bookmarkEnd w:id="1"/>
          <w:p w14:paraId="783F0274" w14:textId="43D248DD" w:rsidR="007D5005" w:rsidRDefault="00CB259A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调研报告编写</w:t>
            </w:r>
            <w:r w:rsidR="00306AC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</w:t>
            </w:r>
          </w:p>
          <w:p w14:paraId="0F16DF07" w14:textId="390840F5" w:rsidR="00CB259A" w:rsidRDefault="00CB259A" w:rsidP="00CB259A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 w:rsidR="007A0F11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0%</w:t>
            </w:r>
          </w:p>
          <w:p w14:paraId="548DB87D" w14:textId="54377C31" w:rsidR="00CB259A" w:rsidRPr="007A0F11" w:rsidRDefault="007A0F11" w:rsidP="007A0F11">
            <w:pPr>
              <w:pStyle w:val="af8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 w:rsidRPr="007A0F11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需求规约正在编写中</w:t>
            </w:r>
          </w:p>
          <w:p w14:paraId="64240097" w14:textId="1891E403" w:rsidR="007A0F11" w:rsidRPr="007A0F11" w:rsidRDefault="007A0F11" w:rsidP="007A0F11">
            <w:pPr>
              <w:spacing w:line="360" w:lineRule="auto"/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完成度：4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0%</w:t>
            </w:r>
          </w:p>
          <w:p w14:paraId="2E0D6FFB" w14:textId="77777777" w:rsidR="00CB259A" w:rsidRDefault="00CB259A" w:rsidP="00CB259A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387FB17E" w14:textId="77777777" w:rsidR="007D5005" w:rsidRDefault="007D5005" w:rsidP="0015101E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14:paraId="15C90505" w14:textId="77777777"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14:paraId="5BD246EA" w14:textId="4ECB9ED5" w:rsidR="007D5005" w:rsidRDefault="00CB25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技术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栈</w:t>
            </w:r>
            <w:proofErr w:type="gramEnd"/>
            <w:r>
              <w:rPr>
                <w:rFonts w:ascii="Times New Roman" w:hAnsi="Times New Roman" w:hint="eastAsia"/>
                <w:sz w:val="24"/>
                <w:szCs w:val="24"/>
              </w:rPr>
              <w:t>掌握不完全</w:t>
            </w:r>
          </w:p>
          <w:p w14:paraId="2CF75E65" w14:textId="77777777"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</w:p>
          <w:p w14:paraId="28ED04EF" w14:textId="1541714D" w:rsidR="007D5005" w:rsidRDefault="00CB259A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学习</w:t>
            </w:r>
          </w:p>
          <w:p w14:paraId="27E3202A" w14:textId="11AA779F" w:rsidR="0015101E" w:rsidRDefault="00CB259A" w:rsidP="0015101E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请教老师</w:t>
            </w:r>
          </w:p>
          <w:p w14:paraId="4F55AED8" w14:textId="77777777" w:rsidR="007D5005" w:rsidRDefault="008E5495" w:rsidP="001510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15101E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14:paraId="432D8FB7" w14:textId="77777777" w:rsidR="007A0F11" w:rsidRDefault="007A0F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需求规约格式不规范</w:t>
            </w:r>
          </w:p>
          <w:p w14:paraId="008974C2" w14:textId="1216148B" w:rsidR="00CB259A" w:rsidRDefault="008E5495" w:rsidP="007A0F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</w:p>
          <w:p w14:paraId="741EC59A" w14:textId="3A3A7F64" w:rsidR="007A0F11" w:rsidRPr="007A0F11" w:rsidRDefault="007A0F11" w:rsidP="007A0F11">
            <w:p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）参照模板</w:t>
            </w:r>
          </w:p>
          <w:p w14:paraId="3EAD6A84" w14:textId="77777777" w:rsidR="007D5005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1DDC29F0" w14:textId="77777777" w:rsidR="007D5005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 w14:paraId="4C1C714B" w14:textId="77777777" w:rsidR="007D5005" w:rsidRDefault="007D5005">
      <w:pPr>
        <w:rPr>
          <w:rFonts w:ascii="宋体"/>
          <w:sz w:val="28"/>
        </w:rPr>
        <w:sectPr w:rsidR="007D5005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14:paraId="7A333730" w14:textId="77777777" w:rsidR="007D5005" w:rsidRDefault="007D5005">
      <w:pPr>
        <w:pStyle w:val="af7"/>
        <w:rPr>
          <w:sz w:val="30"/>
        </w:rPr>
      </w:pPr>
    </w:p>
    <w:p w14:paraId="19D930B0" w14:textId="77777777" w:rsidR="007D5005" w:rsidRDefault="008E5495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7D5005" w14:paraId="63EAACDC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2D9A58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3C86E39B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1DD68FA5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4B517AB7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0FDDAD27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86F82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3A4F83" w14:paraId="7B7870E0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CF65D92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52708839" w14:textId="42ECBE4D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980" w:type="dxa"/>
            <w:vAlign w:val="center"/>
          </w:tcPr>
          <w:p w14:paraId="4226D8E9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</w:tcPr>
          <w:p w14:paraId="675C3331" w14:textId="0720B2F3" w:rsidR="003A4F83" w:rsidRDefault="0030737E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5724C2C1" w14:textId="0CC4693B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8504BCB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808F3D8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68F422D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50EA9B7A" w14:textId="7602095A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  <w:szCs w:val="22"/>
              </w:rPr>
              <w:t>张博轩</w:t>
            </w:r>
            <w:proofErr w:type="gramEnd"/>
          </w:p>
        </w:tc>
        <w:tc>
          <w:tcPr>
            <w:tcW w:w="1980" w:type="dxa"/>
            <w:vAlign w:val="center"/>
          </w:tcPr>
          <w:p w14:paraId="535B7D12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77DA0F00" w14:textId="0866C230" w:rsidR="003A4F83" w:rsidRDefault="0030737E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037E6FAF" w14:textId="5E64FBF2" w:rsidR="003A4F83" w:rsidRDefault="00CB259A" w:rsidP="003A4F83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张博轩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48F49A5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5027CA98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A7F6215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03E2BDD0" w14:textId="552A1B55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陈靖仁</w:t>
            </w:r>
          </w:p>
        </w:tc>
        <w:tc>
          <w:tcPr>
            <w:tcW w:w="1980" w:type="dxa"/>
            <w:vAlign w:val="center"/>
          </w:tcPr>
          <w:p w14:paraId="2C98838B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</w:tcPr>
          <w:p w14:paraId="71FB4110" w14:textId="7058B077" w:rsidR="003A4F83" w:rsidRDefault="0030737E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4EFBED49" w14:textId="0C7AE1E9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陈靖仁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1CAE7B5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281718F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193F9C5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44E1B828" w14:textId="5138FE5E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马鸿瑞</w:t>
            </w:r>
          </w:p>
        </w:tc>
        <w:tc>
          <w:tcPr>
            <w:tcW w:w="1980" w:type="dxa"/>
            <w:vAlign w:val="center"/>
          </w:tcPr>
          <w:p w14:paraId="2262BC36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数据库管理员</w:t>
            </w:r>
          </w:p>
        </w:tc>
        <w:tc>
          <w:tcPr>
            <w:tcW w:w="2457" w:type="dxa"/>
          </w:tcPr>
          <w:p w14:paraId="40DB29C0" w14:textId="08AF0301" w:rsidR="003A4F83" w:rsidRDefault="0030737E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32DD8531" w14:textId="41E06EBC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马鸿瑞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74B657D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622DACD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AEE4C3F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02EFE9CD" w14:textId="3C5F421D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张誉洋</w:t>
            </w:r>
          </w:p>
        </w:tc>
        <w:tc>
          <w:tcPr>
            <w:tcW w:w="1980" w:type="dxa"/>
            <w:vAlign w:val="center"/>
          </w:tcPr>
          <w:p w14:paraId="48E919F1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3194FC6F" w14:textId="1D463BE8" w:rsidR="003A4F83" w:rsidRDefault="0030737E" w:rsidP="003A4F83"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3BA4FC8D" w14:textId="46B7D47B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张誉洋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37978FA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CB259A" w14:paraId="67C5737E" w14:textId="77777777" w:rsidTr="009112F4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230A4FE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3F3678CB" w14:textId="64D45FA6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980" w:type="dxa"/>
            <w:vAlign w:val="center"/>
          </w:tcPr>
          <w:p w14:paraId="27C4D964" w14:textId="58D8BC39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45D49C68" w14:textId="62C546A3" w:rsidR="00CB259A" w:rsidRDefault="0030737E" w:rsidP="00CB259A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08811BC6" w14:textId="3EFCD60D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C13342C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135BD24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EC9E1D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3C7A833F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309D104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AA46B14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0ACDC4C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28C1704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77E00BA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49E3E10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05BFD0F8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AC075D0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4747D7C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3FEDE7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3A9E5C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5837B00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92B1C9E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35F5C06D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FE3E612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4FE1D86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3BF877B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5BD3F7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5AEAC9E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B683462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17AE96E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FDEF235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6FEA52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211E6F0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3D55A0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59DEBA4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C4F9DC4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15647106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950C0BB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9FE9FB3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84160B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F28C37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132D3A9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09C920D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219BE447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4912C51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05E05EF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2164185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ADC5EC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6E1AD0C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92D3FBE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67F33F27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9CAA0EB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D8C4AD5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A1FCA23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09A64D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0B019A4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5C7A814" w14:textId="77777777" w:rsidR="00CB259A" w:rsidRDefault="00CB259A" w:rsidP="00CB259A">
            <w:pPr>
              <w:jc w:val="center"/>
              <w:rPr>
                <w:sz w:val="24"/>
              </w:rPr>
            </w:pPr>
          </w:p>
          <w:p w14:paraId="2787B5A6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C50657E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352517D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80D0387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64D00B9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3219945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31CB4A1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7893238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5587BA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E8D031E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2BD985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E8A7150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029E1E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3363B1A3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E5DD32" w14:textId="77777777" w:rsidR="00CB259A" w:rsidRDefault="00CB259A" w:rsidP="00CB259A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CB259A" w14:paraId="48E8B5A2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29854" w14:textId="77777777" w:rsidR="00CB259A" w:rsidRDefault="00CB259A" w:rsidP="00CB259A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02BA8764" w14:textId="77777777" w:rsidR="00CB259A" w:rsidRDefault="00CB259A" w:rsidP="00CB259A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228CEB70" w14:textId="77777777" w:rsidR="007D5005" w:rsidRDefault="007D5005">
      <w:pPr>
        <w:pStyle w:val="af7"/>
        <w:jc w:val="center"/>
        <w:rPr>
          <w:sz w:val="30"/>
        </w:rPr>
      </w:pPr>
    </w:p>
    <w:p w14:paraId="1330DB2B" w14:textId="77777777" w:rsidR="007D5005" w:rsidRDefault="007D5005">
      <w:pPr>
        <w:pStyle w:val="af7"/>
        <w:jc w:val="center"/>
        <w:rPr>
          <w:sz w:val="30"/>
        </w:rPr>
      </w:pPr>
    </w:p>
    <w:p w14:paraId="5454ABEE" w14:textId="77777777" w:rsidR="007D5005" w:rsidRDefault="007D5005">
      <w:pPr>
        <w:pStyle w:val="af7"/>
        <w:jc w:val="center"/>
        <w:rPr>
          <w:sz w:val="30"/>
        </w:rPr>
      </w:pPr>
    </w:p>
    <w:p w14:paraId="4F54A2DA" w14:textId="77777777" w:rsidR="007D5005" w:rsidRDefault="007D5005">
      <w:pPr>
        <w:pStyle w:val="af7"/>
        <w:jc w:val="center"/>
        <w:rPr>
          <w:sz w:val="30"/>
        </w:rPr>
      </w:pPr>
    </w:p>
    <w:sectPr w:rsidR="007D5005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6CB81" w14:textId="77777777" w:rsidR="004204C2" w:rsidRDefault="004204C2">
      <w:pPr>
        <w:spacing w:line="240" w:lineRule="auto"/>
      </w:pPr>
      <w:r>
        <w:separator/>
      </w:r>
    </w:p>
  </w:endnote>
  <w:endnote w:type="continuationSeparator" w:id="0">
    <w:p w14:paraId="2E07A0E4" w14:textId="77777777" w:rsidR="004204C2" w:rsidRDefault="004204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A074" w14:textId="77777777" w:rsidR="007D5005" w:rsidRDefault="007D500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081D" w14:textId="77777777" w:rsidR="007D5005" w:rsidRDefault="007D50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5A111" w14:textId="77777777" w:rsidR="004204C2" w:rsidRDefault="004204C2">
      <w:pPr>
        <w:spacing w:line="240" w:lineRule="auto"/>
      </w:pPr>
      <w:r>
        <w:separator/>
      </w:r>
    </w:p>
  </w:footnote>
  <w:footnote w:type="continuationSeparator" w:id="0">
    <w:p w14:paraId="39407764" w14:textId="77777777" w:rsidR="004204C2" w:rsidRDefault="004204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D260" w14:textId="77777777" w:rsidR="007D5005" w:rsidRDefault="007D500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A557" w14:textId="77777777" w:rsidR="007D5005" w:rsidRDefault="007D5005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453EB3"/>
    <w:multiLevelType w:val="singleLevel"/>
    <w:tmpl w:val="8C453EB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8D18442"/>
    <w:multiLevelType w:val="singleLevel"/>
    <w:tmpl w:val="A8D1844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C5CFC0E"/>
    <w:multiLevelType w:val="singleLevel"/>
    <w:tmpl w:val="AC5CFC0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3" w15:restartNumberingAfterBreak="0">
    <w:nsid w:val="10A4165F"/>
    <w:multiLevelType w:val="singleLevel"/>
    <w:tmpl w:val="10A4165F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5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5"/>
  </w:num>
  <w:num w:numId="7">
    <w:abstractNumId w:val="10"/>
  </w:num>
  <w:num w:numId="8">
    <w:abstractNumId w:val="7"/>
  </w:num>
  <w:num w:numId="9">
    <w:abstractNumId w:val="4"/>
  </w:num>
  <w:num w:numId="10">
    <w:abstractNumId w:val="3"/>
  </w:num>
  <w:num w:numId="11">
    <w:abstractNumId w:val="14"/>
  </w:num>
  <w:num w:numId="12">
    <w:abstractNumId w:val="2"/>
  </w:num>
  <w:num w:numId="13">
    <w:abstractNumId w:val="13"/>
  </w:num>
  <w:num w:numId="14">
    <w:abstractNumId w:val="1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BA69E2"/>
    <w:rsid w:val="00000171"/>
    <w:rsid w:val="00001DC3"/>
    <w:rsid w:val="00007775"/>
    <w:rsid w:val="00032009"/>
    <w:rsid w:val="000415C9"/>
    <w:rsid w:val="000A7960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06AC4"/>
    <w:rsid w:val="0030737E"/>
    <w:rsid w:val="003A4F83"/>
    <w:rsid w:val="003B0612"/>
    <w:rsid w:val="003B06C3"/>
    <w:rsid w:val="003B47A3"/>
    <w:rsid w:val="003D6A9F"/>
    <w:rsid w:val="004007D2"/>
    <w:rsid w:val="004019D4"/>
    <w:rsid w:val="00404D2D"/>
    <w:rsid w:val="00411410"/>
    <w:rsid w:val="004204C2"/>
    <w:rsid w:val="00431F08"/>
    <w:rsid w:val="004663BF"/>
    <w:rsid w:val="0048263D"/>
    <w:rsid w:val="004C67FE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16E2F"/>
    <w:rsid w:val="007219EE"/>
    <w:rsid w:val="00745113"/>
    <w:rsid w:val="007777F3"/>
    <w:rsid w:val="007A0F11"/>
    <w:rsid w:val="007C48A9"/>
    <w:rsid w:val="007D5005"/>
    <w:rsid w:val="0080432E"/>
    <w:rsid w:val="00821768"/>
    <w:rsid w:val="0085099D"/>
    <w:rsid w:val="008658FE"/>
    <w:rsid w:val="00893BF0"/>
    <w:rsid w:val="008E5495"/>
    <w:rsid w:val="00907781"/>
    <w:rsid w:val="0091263D"/>
    <w:rsid w:val="00943B39"/>
    <w:rsid w:val="009541B7"/>
    <w:rsid w:val="009E3AF7"/>
    <w:rsid w:val="009E3CC9"/>
    <w:rsid w:val="00A1757B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259A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34887"/>
    <w:rsid w:val="00F830A3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E170C8A"/>
    <w:rsid w:val="2F2B53B6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9DADAC"/>
  <w15:docId w15:val="{37E6A24D-6A04-409D-84D9-32E62E3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  <w:style w:type="paragraph" w:styleId="af8">
    <w:name w:val="List Paragraph"/>
    <w:basedOn w:val="a0"/>
    <w:uiPriority w:val="99"/>
    <w:rsid w:val="007A0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1</TotalTime>
  <Pages>3</Pages>
  <Words>150</Words>
  <Characters>861</Characters>
  <Application>Microsoft Office Word</Application>
  <DocSecurity>0</DocSecurity>
  <Lines>7</Lines>
  <Paragraphs>2</Paragraphs>
  <ScaleCrop>false</ScaleCrop>
  <Company>China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z Div3</cp:lastModifiedBy>
  <cp:revision>2</cp:revision>
  <dcterms:created xsi:type="dcterms:W3CDTF">2023-12-22T07:16:00Z</dcterms:created>
  <dcterms:modified xsi:type="dcterms:W3CDTF">2023-12-22T07:16:00Z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91221F8CFDAB49748F0B4D93FA62E7B5</vt:lpwstr>
  </property>
</Properties>
</file>