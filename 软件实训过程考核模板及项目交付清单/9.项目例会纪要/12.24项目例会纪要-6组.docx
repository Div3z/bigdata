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7D5005" w14:paraId="763C7366" w14:textId="77777777">
        <w:trPr>
          <w:trHeight w:val="3235"/>
        </w:trPr>
        <w:tc>
          <w:tcPr>
            <w:tcW w:w="1924" w:type="dxa"/>
            <w:shd w:val="clear" w:color="auto" w:fill="CCCCCC"/>
          </w:tcPr>
          <w:p w14:paraId="0CF6425E" w14:textId="77777777" w:rsidR="007D5005" w:rsidRDefault="007D5005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33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7D5005" w14:paraId="2A2EABD3" w14:textId="77777777">
              <w:trPr>
                <w:trHeight w:val="248"/>
              </w:trPr>
              <w:tc>
                <w:tcPr>
                  <w:tcW w:w="1409" w:type="dxa"/>
                </w:tcPr>
                <w:p w14:paraId="5E5CDAB3" w14:textId="77777777"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2B3EFAF7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 w14:paraId="0AAF0F51" w14:textId="77777777">
              <w:trPr>
                <w:trHeight w:val="341"/>
              </w:trPr>
              <w:tc>
                <w:tcPr>
                  <w:tcW w:w="1409" w:type="dxa"/>
                </w:tcPr>
                <w:p w14:paraId="5B828C2D" w14:textId="77777777" w:rsidR="007D5005" w:rsidRDefault="008E549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3A4881F9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 w14:paraId="3DD545C8" w14:textId="77777777">
              <w:trPr>
                <w:trHeight w:val="262"/>
              </w:trPr>
              <w:tc>
                <w:tcPr>
                  <w:tcW w:w="1409" w:type="dxa"/>
                </w:tcPr>
                <w:p w14:paraId="78EB5271" w14:textId="77777777"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76C6A5D8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</w:tbl>
          <w:p w14:paraId="39E2DC4E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F2A5D39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7473916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265D19D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7275EF5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C72BEA3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90840B0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CA69918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E4C22E9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9E3FB6A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A31093E" w14:textId="3B67AE87" w:rsidR="007D5005" w:rsidRDefault="007A0F11">
            <w:pPr>
              <w:pStyle w:val="af0"/>
              <w:rPr>
                <w:sz w:val="52"/>
                <w:szCs w:val="52"/>
              </w:rPr>
            </w:pPr>
            <w:r w:rsidRPr="007A0F11">
              <w:rPr>
                <w:rFonts w:hint="eastAsia"/>
                <w:sz w:val="52"/>
                <w:szCs w:val="52"/>
              </w:rPr>
              <w:t>高等院校分析与推荐系统</w:t>
            </w:r>
          </w:p>
        </w:tc>
      </w:tr>
      <w:tr w:rsidR="007D5005" w14:paraId="11201243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08241522" w14:textId="77777777" w:rsidR="007D5005" w:rsidRDefault="007D5005">
            <w:pPr>
              <w:jc w:val="both"/>
              <w:rPr>
                <w:rFonts w:hAnsi="宋体"/>
                <w:szCs w:val="21"/>
              </w:rPr>
            </w:pPr>
          </w:p>
          <w:p w14:paraId="6B4B5D3D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4544ED96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005B7A39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506C914E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700F4ACE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15B5B786" w14:textId="77777777" w:rsidR="007D5005" w:rsidRDefault="008E5495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ascii="宋体" w:hAnsi="宋体" w:cs="Arial" w:hint="eastAsia"/>
                <w:b w:val="0"/>
                <w:bCs/>
              </w:rPr>
              <w:t>5</w:t>
            </w:r>
          </w:p>
          <w:p w14:paraId="774E5EBA" w14:textId="77777777" w:rsidR="007D5005" w:rsidRDefault="008E5495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1494F79D" w14:textId="77777777" w:rsidR="007D5005" w:rsidRDefault="007D5005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31EC0732" w14:textId="77777777" w:rsidR="007D5005" w:rsidRDefault="007D5005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46DCD5BE" w14:textId="77777777" w:rsidR="007D5005" w:rsidRDefault="007D5005">
            <w:pPr>
              <w:pStyle w:val="a5"/>
              <w:rPr>
                <w:sz w:val="10"/>
                <w:szCs w:val="48"/>
              </w:rPr>
            </w:pPr>
          </w:p>
          <w:p w14:paraId="2100A5EE" w14:textId="77777777" w:rsidR="007D5005" w:rsidRDefault="008E5495">
            <w:pPr>
              <w:pStyle w:val="af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14:paraId="30EA4F03" w14:textId="77777777" w:rsidR="007D5005" w:rsidRDefault="007D5005">
            <w:pPr>
              <w:pStyle w:val="af0"/>
              <w:jc w:val="left"/>
              <w:rPr>
                <w:bCs w:val="0"/>
                <w:sz w:val="24"/>
                <w:szCs w:val="28"/>
              </w:rPr>
            </w:pPr>
          </w:p>
          <w:p w14:paraId="27E5FEBB" w14:textId="77777777" w:rsidR="007D5005" w:rsidRDefault="007D5005">
            <w:pPr>
              <w:jc w:val="center"/>
              <w:rPr>
                <w:sz w:val="28"/>
                <w:szCs w:val="28"/>
              </w:rPr>
            </w:pPr>
          </w:p>
          <w:p w14:paraId="3D6A2134" w14:textId="77777777" w:rsidR="007D5005" w:rsidRDefault="007D5005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2B88967E" w14:textId="6E2B2F6F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 w:rsidR="0030737E">
              <w:rPr>
                <w:rFonts w:ascii="楷体_GB2312" w:eastAsia="楷体_GB2312" w:hint="eastAsia"/>
                <w:sz w:val="30"/>
              </w:rPr>
              <w:t>6组</w:t>
            </w:r>
            <w:r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  <w:p w14:paraId="32022801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17C58C1A" w14:textId="64DBE27D"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 w:rsidR="00CB259A">
              <w:rPr>
                <w:rFonts w:hAnsi="宋体" w:hint="eastAsia"/>
                <w:sz w:val="30"/>
                <w:szCs w:val="30"/>
              </w:rPr>
              <w:t>徐坤</w:t>
            </w:r>
          </w:p>
          <w:p w14:paraId="109C7DD7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5E946404" w14:textId="26E5A283"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>
              <w:rPr>
                <w:rFonts w:hAnsi="宋体" w:hint="eastAsia"/>
                <w:color w:val="FF0000"/>
                <w:sz w:val="30"/>
                <w:szCs w:val="30"/>
              </w:rPr>
              <w:t xml:space="preserve">   </w:t>
            </w:r>
            <w:r w:rsidR="003A4F83" w:rsidRPr="003A4F83">
              <w:rPr>
                <w:rFonts w:hAnsi="宋体"/>
                <w:sz w:val="30"/>
                <w:szCs w:val="30"/>
              </w:rPr>
              <w:t>2023-1</w:t>
            </w:r>
            <w:r w:rsidR="00907781">
              <w:rPr>
                <w:rFonts w:hAnsi="宋体"/>
                <w:sz w:val="30"/>
                <w:szCs w:val="30"/>
              </w:rPr>
              <w:t>2</w:t>
            </w:r>
            <w:r w:rsidR="003A4F83" w:rsidRPr="003A4F83">
              <w:rPr>
                <w:rFonts w:hAnsi="宋体"/>
                <w:sz w:val="30"/>
                <w:szCs w:val="30"/>
              </w:rPr>
              <w:t>-</w:t>
            </w:r>
            <w:r w:rsidR="00907781">
              <w:rPr>
                <w:rFonts w:hAnsi="宋体"/>
                <w:sz w:val="30"/>
                <w:szCs w:val="30"/>
              </w:rPr>
              <w:t>2</w:t>
            </w:r>
            <w:r w:rsidR="00A20326">
              <w:rPr>
                <w:rFonts w:hAnsi="宋体"/>
                <w:sz w:val="30"/>
                <w:szCs w:val="30"/>
              </w:rPr>
              <w:t>4</w:t>
            </w:r>
          </w:p>
          <w:p w14:paraId="7DCDCF28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5B912C56" w14:textId="77777777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sym w:font="Wingdings 2" w:char="00A3"/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sym w:font="Wingdings 2" w:char="0052"/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6B5ED45A" w14:textId="77777777" w:rsidR="007D5005" w:rsidRDefault="008E5495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30057D3A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28760A8F" w14:textId="5D2D6698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537FE9F0" w14:textId="39236DDC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议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 w:rsidR="003A4F83" w:rsidRPr="003A4F83">
              <w:rPr>
                <w:rFonts w:hAnsi="宋体"/>
                <w:sz w:val="30"/>
                <w:szCs w:val="30"/>
              </w:rPr>
              <w:t xml:space="preserve">  2023-1</w:t>
            </w:r>
            <w:r w:rsidR="00CB259A">
              <w:rPr>
                <w:rFonts w:hAnsi="宋体"/>
                <w:sz w:val="30"/>
                <w:szCs w:val="30"/>
              </w:rPr>
              <w:t>2</w:t>
            </w:r>
            <w:r w:rsidR="003A4F83" w:rsidRPr="003A4F83">
              <w:rPr>
                <w:rFonts w:hAnsi="宋体"/>
                <w:sz w:val="30"/>
                <w:szCs w:val="30"/>
              </w:rPr>
              <w:t>-</w:t>
            </w:r>
            <w:r w:rsidR="00CB259A">
              <w:rPr>
                <w:rFonts w:hAnsi="宋体"/>
                <w:sz w:val="30"/>
                <w:szCs w:val="30"/>
              </w:rPr>
              <w:t>2</w:t>
            </w:r>
            <w:r w:rsidR="00A20326">
              <w:rPr>
                <w:rFonts w:hAnsi="宋体"/>
                <w:sz w:val="30"/>
                <w:szCs w:val="30"/>
              </w:rPr>
              <w:t>4</w:t>
            </w:r>
          </w:p>
          <w:p w14:paraId="6D3E7BCB" w14:textId="77777777" w:rsidR="007D5005" w:rsidRDefault="007D5005">
            <w:pPr>
              <w:rPr>
                <w:rFonts w:cs="Arial"/>
              </w:rPr>
            </w:pPr>
          </w:p>
        </w:tc>
      </w:tr>
      <w:tr w:rsidR="007D5005" w14:paraId="4AD6ACB7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16693D07" w14:textId="77777777" w:rsidR="007D5005" w:rsidRDefault="007D5005">
            <w:pPr>
              <w:pStyle w:val="af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5E570138" w14:textId="77777777" w:rsidR="007D5005" w:rsidRDefault="008E5495">
            <w:pPr>
              <w:pStyle w:val="af0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114300" distR="114300" wp14:anchorId="7CF8536B" wp14:editId="5DA521FC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ACCD7C" w14:textId="77777777" w:rsidR="007D5005" w:rsidRDefault="007D500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0853E232" w14:textId="77777777" w:rsidR="007D5005" w:rsidRDefault="007D5005">
      <w:pPr>
        <w:rPr>
          <w:rFonts w:hAnsi="宋体"/>
          <w:b/>
          <w:bCs/>
          <w:sz w:val="24"/>
        </w:rPr>
      </w:pPr>
    </w:p>
    <w:p w14:paraId="15194AF8" w14:textId="77777777" w:rsidR="007D5005" w:rsidRDefault="007D5005">
      <w:pPr>
        <w:rPr>
          <w:rFonts w:hAnsi="宋体"/>
          <w:b/>
          <w:bCs/>
          <w:sz w:val="24"/>
        </w:rPr>
      </w:pPr>
    </w:p>
    <w:p w14:paraId="065DC56B" w14:textId="77777777" w:rsidR="007D5005" w:rsidRDefault="007D5005">
      <w:pPr>
        <w:rPr>
          <w:rFonts w:hAnsi="宋体"/>
          <w:b/>
          <w:bCs/>
          <w:sz w:val="24"/>
        </w:rPr>
      </w:pPr>
    </w:p>
    <w:p w14:paraId="566B4B9F" w14:textId="77777777" w:rsidR="007D5005" w:rsidRDefault="007D5005">
      <w:pPr>
        <w:rPr>
          <w:rFonts w:ascii="黑体" w:eastAsia="黑体"/>
          <w:sz w:val="3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D5005" w14:paraId="72427944" w14:textId="77777777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6D4103FA" w14:textId="77777777" w:rsidR="007D5005" w:rsidRDefault="008E5495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7D5005" w14:paraId="48E0408B" w14:textId="77777777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7B3311D2" w14:textId="77777777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713FA9AF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325D9D47" w14:textId="4A4A8A4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 w:rsidR="003A4F83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 w:rsidR="003A4F83">
              <w:rPr>
                <w:rFonts w:ascii="Times New Roman" w:hAnsi="Times New Roman"/>
                <w:sz w:val="24"/>
                <w:szCs w:val="24"/>
              </w:rPr>
              <w:t>1</w:t>
            </w:r>
            <w:r w:rsidR="00CB259A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 w:rsidR="00CB259A">
              <w:rPr>
                <w:rFonts w:ascii="Times New Roman" w:hAnsi="Times New Roman"/>
                <w:sz w:val="24"/>
                <w:szCs w:val="24"/>
              </w:rPr>
              <w:t>2</w:t>
            </w:r>
            <w:r w:rsidR="00A20326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14:paraId="4C678CA0" w14:textId="77777777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3B8ABC2E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14:paraId="5461F352" w14:textId="0C0D3000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7A0F11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:00</w:t>
            </w:r>
          </w:p>
        </w:tc>
        <w:tc>
          <w:tcPr>
            <w:tcW w:w="1421" w:type="dxa"/>
            <w:vAlign w:val="center"/>
          </w:tcPr>
          <w:p w14:paraId="4CC07CFC" w14:textId="77777777"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0F87B47B" w14:textId="77777777"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6423797F" w14:textId="77777777" w:rsidR="007D5005" w:rsidRDefault="007D5005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3FF8DA6C" w14:textId="185E7CE3" w:rsidR="007D5005" w:rsidRDefault="00A2032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宿舍</w:t>
            </w:r>
          </w:p>
        </w:tc>
      </w:tr>
      <w:tr w:rsidR="007D5005" w14:paraId="7DC127CF" w14:textId="77777777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14:paraId="5E18F022" w14:textId="72CFBDF3"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B259A">
              <w:rPr>
                <w:rFonts w:ascii="Times New Roman" w:hAnsi="Times New Roman" w:hint="eastAsia"/>
                <w:b/>
                <w:sz w:val="24"/>
                <w:szCs w:val="24"/>
              </w:rPr>
              <w:t>初步定题，制定调研报告</w:t>
            </w:r>
          </w:p>
        </w:tc>
      </w:tr>
      <w:tr w:rsidR="007D5005" w14:paraId="1F6A8DB6" w14:textId="77777777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14:paraId="762119C5" w14:textId="40A64ACD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 w:rsidR="00CB259A">
              <w:rPr>
                <w:rFonts w:ascii="Times New Roman" w:hAnsi="Times New Roman" w:hint="eastAsia"/>
                <w:b/>
                <w:sz w:val="24"/>
                <w:szCs w:val="24"/>
              </w:rPr>
              <w:t>徐坤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</w:t>
            </w:r>
          </w:p>
          <w:p w14:paraId="6EE69838" w14:textId="763FBCD7"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 w:rsidR="00CB259A">
              <w:rPr>
                <w:rFonts w:ascii="Times New Roman" w:hAnsi="Times New Roman" w:hint="eastAsia"/>
                <w:b/>
                <w:sz w:val="24"/>
                <w:szCs w:val="24"/>
              </w:rPr>
              <w:t>马鸿瑞，张誉洋，张扬，陈靖仁，</w:t>
            </w:r>
            <w:proofErr w:type="gramStart"/>
            <w:r w:rsidR="00CB259A">
              <w:rPr>
                <w:rFonts w:ascii="Times New Roman" w:hAnsi="Times New Roman" w:hint="eastAsia"/>
                <w:b/>
                <w:sz w:val="24"/>
                <w:szCs w:val="24"/>
              </w:rPr>
              <w:t>张博轩</w:t>
            </w:r>
            <w:proofErr w:type="gramEnd"/>
          </w:p>
        </w:tc>
      </w:tr>
      <w:tr w:rsidR="007D5005" w14:paraId="05C02E37" w14:textId="77777777">
        <w:trPr>
          <w:trHeight w:val="782"/>
          <w:jc w:val="center"/>
        </w:trPr>
        <w:tc>
          <w:tcPr>
            <w:tcW w:w="2840" w:type="dxa"/>
            <w:gridSpan w:val="2"/>
            <w:vAlign w:val="center"/>
          </w:tcPr>
          <w:p w14:paraId="55CB5236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14:paraId="741DCC50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14:paraId="36340C14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:rsidR="007D5005" w14:paraId="2241A9D1" w14:textId="77777777">
        <w:trPr>
          <w:trHeight w:val="5212"/>
          <w:jc w:val="center"/>
        </w:trPr>
        <w:tc>
          <w:tcPr>
            <w:tcW w:w="2840" w:type="dxa"/>
            <w:gridSpan w:val="2"/>
          </w:tcPr>
          <w:p w14:paraId="38B9AA61" w14:textId="0C3053D9" w:rsidR="007D5005" w:rsidRDefault="00A20326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确定前端模板</w:t>
            </w:r>
          </w:p>
          <w:p w14:paraId="45CA2022" w14:textId="53493F5B" w:rsidR="007D5005" w:rsidRDefault="00A20326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确定数据来源</w:t>
            </w:r>
          </w:p>
          <w:p w14:paraId="7EB020CA" w14:textId="61713B23" w:rsidR="007D5005" w:rsidRDefault="007A0F11" w:rsidP="007A0F11">
            <w:pPr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</w:t>
            </w:r>
            <w:r w:rsidR="00A20326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="00A20326">
              <w:rPr>
                <w:rFonts w:ascii="Times New Roman" w:hAnsi="Times New Roman" w:hint="eastAsia"/>
                <w:b/>
                <w:sz w:val="24"/>
                <w:szCs w:val="24"/>
              </w:rPr>
              <w:t>编写接口文档</w:t>
            </w:r>
          </w:p>
        </w:tc>
        <w:tc>
          <w:tcPr>
            <w:tcW w:w="2840" w:type="dxa"/>
            <w:gridSpan w:val="2"/>
          </w:tcPr>
          <w:p w14:paraId="45E6E7AF" w14:textId="56BA5B23" w:rsidR="007D5005" w:rsidRDefault="00A20326"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前端模板已决定</w:t>
            </w:r>
          </w:p>
          <w:p w14:paraId="4652F99E" w14:textId="49AEA442" w:rsidR="007D5005" w:rsidRDefault="008E5495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bookmarkStart w:id="1" w:name="OLE_LINK1"/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</w:t>
            </w:r>
            <w:r w:rsidR="00CB259A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10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0%</w:t>
            </w:r>
          </w:p>
          <w:bookmarkEnd w:id="1"/>
          <w:p w14:paraId="783F0274" w14:textId="7AF7EEF1" w:rsidR="007D5005" w:rsidRDefault="00A20326"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数据来源确定中</w:t>
            </w:r>
          </w:p>
          <w:p w14:paraId="0F16DF07" w14:textId="7039BA29" w:rsidR="00CB259A" w:rsidRDefault="00CB259A" w:rsidP="00CB259A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</w:t>
            </w:r>
            <w:r w:rsidR="00A20326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50%</w:t>
            </w:r>
          </w:p>
          <w:p w14:paraId="548DB87D" w14:textId="357EF660" w:rsidR="00CB259A" w:rsidRPr="007A0F11" w:rsidRDefault="00A20326" w:rsidP="007A0F11">
            <w:pPr>
              <w:pStyle w:val="af8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接口文档编写中</w:t>
            </w:r>
          </w:p>
          <w:p w14:paraId="64240097" w14:textId="1891E403" w:rsidR="007A0F11" w:rsidRPr="007A0F11" w:rsidRDefault="007A0F11" w:rsidP="007A0F11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完成度：4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0%</w:t>
            </w:r>
          </w:p>
          <w:p w14:paraId="2E0D6FFB" w14:textId="77777777" w:rsidR="00CB259A" w:rsidRDefault="00CB259A" w:rsidP="00CB259A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14:paraId="387FB17E" w14:textId="77777777" w:rsidR="007D5005" w:rsidRDefault="007D5005" w:rsidP="0015101E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 w14:paraId="15C90505" w14:textId="77777777" w:rsidR="007D5005" w:rsidRDefault="008E549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  <w:p w14:paraId="5BD246EA" w14:textId="57C1A64D" w:rsidR="007D5005" w:rsidRDefault="00A2032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接口文档难以确定</w:t>
            </w:r>
          </w:p>
          <w:p w14:paraId="2CF75E65" w14:textId="77777777" w:rsidR="007D5005" w:rsidRDefault="008E549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解决方案：</w:t>
            </w:r>
          </w:p>
          <w:p w14:paraId="28ED04EF" w14:textId="67AD86FD" w:rsidR="007D5005" w:rsidRDefault="00A20326">
            <w:pPr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继续完善需求分析</w:t>
            </w:r>
          </w:p>
          <w:p w14:paraId="27E3202A" w14:textId="11AA779F" w:rsidR="0015101E" w:rsidRDefault="00CB259A" w:rsidP="0015101E">
            <w:pPr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请教老师</w:t>
            </w:r>
          </w:p>
          <w:p w14:paraId="4F55AED8" w14:textId="77777777" w:rsidR="007D5005" w:rsidRDefault="008E5495" w:rsidP="0015101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="0015101E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  <w:p w14:paraId="432D8FB7" w14:textId="33B51CA1" w:rsidR="007A0F11" w:rsidRDefault="00A2032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数据来源不好找</w:t>
            </w:r>
          </w:p>
          <w:p w14:paraId="008974C2" w14:textId="1216148B" w:rsidR="00CB259A" w:rsidRDefault="008E5495" w:rsidP="007A0F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解决方案：</w:t>
            </w:r>
          </w:p>
          <w:p w14:paraId="741EC59A" w14:textId="715B5770" w:rsidR="007A0F11" w:rsidRPr="007A0F11" w:rsidRDefault="007A0F11" w:rsidP="007A0F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）</w:t>
            </w:r>
            <w:r w:rsidR="00A20326">
              <w:rPr>
                <w:rFonts w:ascii="Times New Roman" w:hAnsi="Times New Roman" w:hint="eastAsia"/>
                <w:sz w:val="24"/>
                <w:szCs w:val="24"/>
              </w:rPr>
              <w:t>搜索资料</w:t>
            </w:r>
          </w:p>
          <w:p w14:paraId="3EAD6A84" w14:textId="77777777" w:rsidR="007D5005" w:rsidRDefault="007D5005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1DDC29F0" w14:textId="77777777" w:rsidR="007D5005" w:rsidRDefault="007D5005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</w:tbl>
    <w:p w14:paraId="4C1C714B" w14:textId="77777777" w:rsidR="007D5005" w:rsidRDefault="007D5005">
      <w:pPr>
        <w:rPr>
          <w:rFonts w:ascii="宋体"/>
          <w:sz w:val="28"/>
        </w:rPr>
        <w:sectPr w:rsidR="007D5005">
          <w:type w:val="continuous"/>
          <w:pgSz w:w="11907" w:h="16840"/>
          <w:pgMar w:top="1560" w:right="1440" w:bottom="1196" w:left="1440" w:header="720" w:footer="720" w:gutter="0"/>
          <w:cols w:space="720"/>
        </w:sectPr>
      </w:pPr>
    </w:p>
    <w:bookmarkEnd w:id="0"/>
    <w:p w14:paraId="7A333730" w14:textId="77777777" w:rsidR="007D5005" w:rsidRDefault="007D5005">
      <w:pPr>
        <w:pStyle w:val="af7"/>
        <w:rPr>
          <w:sz w:val="30"/>
        </w:rPr>
      </w:pPr>
    </w:p>
    <w:p w14:paraId="19D930B0" w14:textId="77777777" w:rsidR="007D5005" w:rsidRDefault="008E5495">
      <w:pPr>
        <w:pStyle w:val="af7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457"/>
        <w:gridCol w:w="1683"/>
        <w:gridCol w:w="1260"/>
      </w:tblGrid>
      <w:tr w:rsidR="007D5005" w14:paraId="63EAACDC" w14:textId="77777777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C2D9A58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3C86E39B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1DD68FA5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14:paraId="4B517AB7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14:paraId="0FDDAD27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486F82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3A4F83" w14:paraId="7B7870E0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CF65D92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52708839" w14:textId="42ECBE4D" w:rsidR="003A4F83" w:rsidRDefault="00CB259A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徐坤</w:t>
            </w:r>
          </w:p>
        </w:tc>
        <w:tc>
          <w:tcPr>
            <w:tcW w:w="1980" w:type="dxa"/>
            <w:vAlign w:val="center"/>
          </w:tcPr>
          <w:p w14:paraId="4226D8E9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</w:tcPr>
          <w:p w14:paraId="675C3331" w14:textId="0720B2F3" w:rsidR="003A4F83" w:rsidRDefault="0030737E" w:rsidP="003A4F83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 w14:paraId="5724C2C1" w14:textId="0CC4693B" w:rsidR="003A4F83" w:rsidRDefault="00CB259A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徐坤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8504BCB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3A4F83" w14:paraId="2808F3D8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68F422D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50EA9B7A" w14:textId="7602095A" w:rsidR="003A4F83" w:rsidRDefault="00CB259A" w:rsidP="003A4F83">
            <w:pPr>
              <w:spacing w:before="20" w:after="20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  <w:szCs w:val="22"/>
              </w:rPr>
              <w:t>张博轩</w:t>
            </w:r>
            <w:proofErr w:type="gramEnd"/>
          </w:p>
        </w:tc>
        <w:tc>
          <w:tcPr>
            <w:tcW w:w="1980" w:type="dxa"/>
            <w:vAlign w:val="center"/>
          </w:tcPr>
          <w:p w14:paraId="535B7D12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 w14:paraId="77DA0F00" w14:textId="0866C230" w:rsidR="003A4F83" w:rsidRDefault="0030737E" w:rsidP="003A4F83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 w14:paraId="037E6FAF" w14:textId="5E64FBF2" w:rsidR="003A4F83" w:rsidRDefault="00CB259A" w:rsidP="003A4F83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张博轩</w:t>
            </w:r>
            <w:proofErr w:type="gramEnd"/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48F49A5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3A4F83" w14:paraId="5027CA98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A7F6215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03E2BDD0" w14:textId="552A1B55" w:rsidR="003A4F83" w:rsidRDefault="00CB259A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陈靖仁</w:t>
            </w:r>
          </w:p>
        </w:tc>
        <w:tc>
          <w:tcPr>
            <w:tcW w:w="1980" w:type="dxa"/>
            <w:vAlign w:val="center"/>
          </w:tcPr>
          <w:p w14:paraId="2C98838B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</w:tcPr>
          <w:p w14:paraId="71FB4110" w14:textId="7058B077" w:rsidR="003A4F83" w:rsidRDefault="0030737E" w:rsidP="003A4F83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 w14:paraId="4EFBED49" w14:textId="0C7AE1E9" w:rsidR="003A4F83" w:rsidRDefault="00CB259A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陈靖仁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1CAE7B5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3A4F83" w14:paraId="2281718F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193F9C5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44E1B828" w14:textId="5138FE5E" w:rsidR="003A4F83" w:rsidRDefault="00CB259A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马鸿瑞</w:t>
            </w:r>
          </w:p>
        </w:tc>
        <w:tc>
          <w:tcPr>
            <w:tcW w:w="1980" w:type="dxa"/>
            <w:vAlign w:val="center"/>
          </w:tcPr>
          <w:p w14:paraId="2262BC36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数据库管理员</w:t>
            </w:r>
          </w:p>
        </w:tc>
        <w:tc>
          <w:tcPr>
            <w:tcW w:w="2457" w:type="dxa"/>
          </w:tcPr>
          <w:p w14:paraId="40DB29C0" w14:textId="08AF0301" w:rsidR="003A4F83" w:rsidRDefault="0030737E" w:rsidP="003A4F83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 w14:paraId="32DD8531" w14:textId="41E06EBC" w:rsidR="003A4F83" w:rsidRDefault="00CB259A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马鸿瑞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74B657D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3A4F83" w14:paraId="2622DACD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AEE4C3F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02EFE9CD" w14:textId="3C5F421D" w:rsidR="003A4F83" w:rsidRDefault="00CB259A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张誉洋</w:t>
            </w:r>
          </w:p>
        </w:tc>
        <w:tc>
          <w:tcPr>
            <w:tcW w:w="1980" w:type="dxa"/>
            <w:vAlign w:val="center"/>
          </w:tcPr>
          <w:p w14:paraId="48E919F1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 w14:paraId="3194FC6F" w14:textId="1D463BE8" w:rsidR="003A4F83" w:rsidRDefault="0030737E" w:rsidP="003A4F83">
            <w:pPr>
              <w:jc w:val="center"/>
              <w:rPr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 w14:paraId="3BA4FC8D" w14:textId="46B7D47B" w:rsidR="003A4F83" w:rsidRDefault="00CB259A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张誉洋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37978FA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CB259A" w14:paraId="67C5737E" w14:textId="77777777" w:rsidTr="009112F4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230A4FE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3F3678CB" w14:textId="64D45FA6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张扬</w:t>
            </w:r>
          </w:p>
        </w:tc>
        <w:tc>
          <w:tcPr>
            <w:tcW w:w="1980" w:type="dxa"/>
            <w:vAlign w:val="center"/>
          </w:tcPr>
          <w:p w14:paraId="27C4D964" w14:textId="58D8BC39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 w14:paraId="45D49C68" w14:textId="62C546A3" w:rsidR="00CB259A" w:rsidRDefault="0030737E" w:rsidP="00CB259A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 w14:paraId="08811BC6" w14:textId="3EFCD60D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张扬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C13342C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135BD24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CEC9E1D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14:paraId="3C7A833F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4309D104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6AA46B14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0ACDC4C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28C1704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77E00BA1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49E3E10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14:paraId="05BFD0F8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AC075D0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4747D7C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73FEDE7A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3A9E5C2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5837B00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92B1C9E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14:paraId="35F5C06D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FE3E612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4FE1D86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3BF877B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5BD3F71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5AEAC9E1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B683462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14:paraId="17AE96E1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FDEF235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6FEA522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211E6F0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3D55A01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59DEBA43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C4F9DC4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14:paraId="15647106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4950C0BB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9FE9FB3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784160BA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F28C371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132D3A96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09C920D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14:paraId="219BE447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4912C51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005E05EF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2164185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ADC5ECA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6E1AD0C3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92D3FBE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14:paraId="67F33F27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9CAA0EB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6D8C4AD5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A1FCA23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09A64D2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0B019A4D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5C7A814" w14:textId="77777777" w:rsidR="00CB259A" w:rsidRDefault="00CB259A" w:rsidP="00CB259A">
            <w:pPr>
              <w:jc w:val="center"/>
              <w:rPr>
                <w:sz w:val="24"/>
              </w:rPr>
            </w:pPr>
          </w:p>
          <w:p w14:paraId="2787B5A6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1C50657E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352517D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180D0387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64D00B9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3219945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31CB4A15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7893238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5587BAA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E8D031E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2BD985A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E8A7150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029E1E2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3363B1A3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E5DD32" w14:textId="77777777" w:rsidR="00CB259A" w:rsidRDefault="00CB259A" w:rsidP="00CB259A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CB259A" w14:paraId="48E8B5A2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29854" w14:textId="77777777" w:rsidR="00CB259A" w:rsidRDefault="00CB259A" w:rsidP="00CB259A">
            <w:pPr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14:paraId="02BA8764" w14:textId="77777777" w:rsidR="00CB259A" w:rsidRDefault="00CB259A" w:rsidP="00CB259A">
            <w:pPr>
              <w:numPr>
                <w:ilvl w:val="0"/>
                <w:numId w:val="16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228CEB70" w14:textId="77777777" w:rsidR="007D5005" w:rsidRDefault="007D5005">
      <w:pPr>
        <w:pStyle w:val="af7"/>
        <w:jc w:val="center"/>
        <w:rPr>
          <w:sz w:val="30"/>
        </w:rPr>
      </w:pPr>
    </w:p>
    <w:p w14:paraId="1330DB2B" w14:textId="77777777" w:rsidR="007D5005" w:rsidRDefault="007D5005">
      <w:pPr>
        <w:pStyle w:val="af7"/>
        <w:jc w:val="center"/>
        <w:rPr>
          <w:sz w:val="30"/>
        </w:rPr>
      </w:pPr>
    </w:p>
    <w:p w14:paraId="5454ABEE" w14:textId="77777777" w:rsidR="007D5005" w:rsidRDefault="007D5005">
      <w:pPr>
        <w:pStyle w:val="af7"/>
        <w:jc w:val="center"/>
        <w:rPr>
          <w:sz w:val="30"/>
        </w:rPr>
      </w:pPr>
    </w:p>
    <w:p w14:paraId="4F54A2DA" w14:textId="77777777" w:rsidR="007D5005" w:rsidRDefault="007D5005">
      <w:pPr>
        <w:pStyle w:val="af7"/>
        <w:jc w:val="center"/>
        <w:rPr>
          <w:sz w:val="30"/>
        </w:rPr>
      </w:pPr>
    </w:p>
    <w:sectPr w:rsidR="007D5005">
      <w:headerReference w:type="default" r:id="rId9"/>
      <w:footerReference w:type="default" r:id="rId10"/>
      <w:headerReference w:type="first" r:id="rId11"/>
      <w:footerReference w:type="first" r:id="rId12"/>
      <w:pgSz w:w="11907" w:h="16840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7F9DF" w14:textId="77777777" w:rsidR="0069317C" w:rsidRDefault="0069317C">
      <w:pPr>
        <w:spacing w:line="240" w:lineRule="auto"/>
      </w:pPr>
      <w:r>
        <w:separator/>
      </w:r>
    </w:p>
  </w:endnote>
  <w:endnote w:type="continuationSeparator" w:id="0">
    <w:p w14:paraId="05A88B89" w14:textId="77777777" w:rsidR="0069317C" w:rsidRDefault="006931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DA074" w14:textId="77777777" w:rsidR="007D5005" w:rsidRDefault="007D500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6081D" w14:textId="77777777" w:rsidR="007D5005" w:rsidRDefault="007D500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73388" w14:textId="77777777" w:rsidR="0069317C" w:rsidRDefault="0069317C">
      <w:pPr>
        <w:spacing w:line="240" w:lineRule="auto"/>
      </w:pPr>
      <w:r>
        <w:separator/>
      </w:r>
    </w:p>
  </w:footnote>
  <w:footnote w:type="continuationSeparator" w:id="0">
    <w:p w14:paraId="3DF452BF" w14:textId="77777777" w:rsidR="0069317C" w:rsidRDefault="006931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5D260" w14:textId="77777777" w:rsidR="007D5005" w:rsidRDefault="007D5005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AA557" w14:textId="77777777" w:rsidR="007D5005" w:rsidRDefault="007D5005">
    <w:pPr>
      <w:pStyle w:val="ad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453EB3"/>
    <w:multiLevelType w:val="singleLevel"/>
    <w:tmpl w:val="8C453EB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A8D18442"/>
    <w:multiLevelType w:val="singleLevel"/>
    <w:tmpl w:val="A8D1844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AC5CFC0E"/>
    <w:multiLevelType w:val="singleLevel"/>
    <w:tmpl w:val="AC5CFC0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4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5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8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9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0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1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3" w15:restartNumberingAfterBreak="0">
    <w:nsid w:val="10A4165F"/>
    <w:multiLevelType w:val="singleLevel"/>
    <w:tmpl w:val="10A4165F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1FC92C27"/>
    <w:multiLevelType w:val="multilevel"/>
    <w:tmpl w:val="1FC92C27"/>
    <w:lvl w:ilvl="0">
      <w:start w:val="1"/>
      <w:numFmt w:val="decimal"/>
      <w:pStyle w:val="Bullet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5" w15:restartNumberingAfterBreak="0">
    <w:nsid w:val="1FD61727"/>
    <w:multiLevelType w:val="multilevel"/>
    <w:tmpl w:val="1FD6172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5"/>
  </w:num>
  <w:num w:numId="7">
    <w:abstractNumId w:val="10"/>
  </w:num>
  <w:num w:numId="8">
    <w:abstractNumId w:val="7"/>
  </w:num>
  <w:num w:numId="9">
    <w:abstractNumId w:val="4"/>
  </w:num>
  <w:num w:numId="10">
    <w:abstractNumId w:val="3"/>
  </w:num>
  <w:num w:numId="11">
    <w:abstractNumId w:val="14"/>
  </w:num>
  <w:num w:numId="12">
    <w:abstractNumId w:val="2"/>
  </w:num>
  <w:num w:numId="13">
    <w:abstractNumId w:val="13"/>
  </w:num>
  <w:num w:numId="14">
    <w:abstractNumId w:val="1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BA69E2"/>
    <w:rsid w:val="00000171"/>
    <w:rsid w:val="00001DC3"/>
    <w:rsid w:val="00007775"/>
    <w:rsid w:val="00032009"/>
    <w:rsid w:val="000415C9"/>
    <w:rsid w:val="000A7960"/>
    <w:rsid w:val="0015101E"/>
    <w:rsid w:val="001524B7"/>
    <w:rsid w:val="00181990"/>
    <w:rsid w:val="00195799"/>
    <w:rsid w:val="001D0FB9"/>
    <w:rsid w:val="00203B72"/>
    <w:rsid w:val="002159CC"/>
    <w:rsid w:val="0023346A"/>
    <w:rsid w:val="002336F9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06AC4"/>
    <w:rsid w:val="0030737E"/>
    <w:rsid w:val="003A4F83"/>
    <w:rsid w:val="003B0612"/>
    <w:rsid w:val="003B06C3"/>
    <w:rsid w:val="003B47A3"/>
    <w:rsid w:val="003D6A9F"/>
    <w:rsid w:val="004007D2"/>
    <w:rsid w:val="004019D4"/>
    <w:rsid w:val="00404D2D"/>
    <w:rsid w:val="00411410"/>
    <w:rsid w:val="004204C2"/>
    <w:rsid w:val="00431F08"/>
    <w:rsid w:val="004663BF"/>
    <w:rsid w:val="0048263D"/>
    <w:rsid w:val="004C67FE"/>
    <w:rsid w:val="005528CF"/>
    <w:rsid w:val="00564840"/>
    <w:rsid w:val="005A7153"/>
    <w:rsid w:val="005C1CF4"/>
    <w:rsid w:val="005D6903"/>
    <w:rsid w:val="005E2314"/>
    <w:rsid w:val="006244DE"/>
    <w:rsid w:val="0069317C"/>
    <w:rsid w:val="006A540E"/>
    <w:rsid w:val="006A6502"/>
    <w:rsid w:val="00716E2F"/>
    <w:rsid w:val="007219EE"/>
    <w:rsid w:val="00745113"/>
    <w:rsid w:val="007777F3"/>
    <w:rsid w:val="007A0F11"/>
    <w:rsid w:val="007C48A9"/>
    <w:rsid w:val="007D5005"/>
    <w:rsid w:val="0080432E"/>
    <w:rsid w:val="00821768"/>
    <w:rsid w:val="0085099D"/>
    <w:rsid w:val="008658FE"/>
    <w:rsid w:val="00893BF0"/>
    <w:rsid w:val="008E5495"/>
    <w:rsid w:val="00907781"/>
    <w:rsid w:val="0091263D"/>
    <w:rsid w:val="00943B39"/>
    <w:rsid w:val="009541B7"/>
    <w:rsid w:val="009E3AF7"/>
    <w:rsid w:val="009E3CC9"/>
    <w:rsid w:val="00A1757B"/>
    <w:rsid w:val="00A20326"/>
    <w:rsid w:val="00A4059D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2AB"/>
    <w:rsid w:val="00B97623"/>
    <w:rsid w:val="00BA70C1"/>
    <w:rsid w:val="00BF03FB"/>
    <w:rsid w:val="00C31042"/>
    <w:rsid w:val="00C75820"/>
    <w:rsid w:val="00C81F93"/>
    <w:rsid w:val="00C87443"/>
    <w:rsid w:val="00CB1EBE"/>
    <w:rsid w:val="00CB259A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34887"/>
    <w:rsid w:val="00F830A3"/>
    <w:rsid w:val="00FD19D6"/>
    <w:rsid w:val="00FE781C"/>
    <w:rsid w:val="00FF6028"/>
    <w:rsid w:val="060913F8"/>
    <w:rsid w:val="08246173"/>
    <w:rsid w:val="0A877396"/>
    <w:rsid w:val="0CFE61E4"/>
    <w:rsid w:val="0DE0419F"/>
    <w:rsid w:val="0E517F38"/>
    <w:rsid w:val="12BA69E2"/>
    <w:rsid w:val="167271FB"/>
    <w:rsid w:val="16B47110"/>
    <w:rsid w:val="16F36D21"/>
    <w:rsid w:val="18A5079E"/>
    <w:rsid w:val="1F2F3756"/>
    <w:rsid w:val="2E170C8A"/>
    <w:rsid w:val="2F2B53B6"/>
    <w:rsid w:val="352869D7"/>
    <w:rsid w:val="39FC6651"/>
    <w:rsid w:val="3A6309CD"/>
    <w:rsid w:val="3DF06044"/>
    <w:rsid w:val="430337F8"/>
    <w:rsid w:val="43660D18"/>
    <w:rsid w:val="444E24A0"/>
    <w:rsid w:val="45BD728F"/>
    <w:rsid w:val="48D161EB"/>
    <w:rsid w:val="4D3D1E94"/>
    <w:rsid w:val="4E484668"/>
    <w:rsid w:val="4F3647D7"/>
    <w:rsid w:val="4F973716"/>
    <w:rsid w:val="58360206"/>
    <w:rsid w:val="5A376B2B"/>
    <w:rsid w:val="6103495A"/>
    <w:rsid w:val="64B369F1"/>
    <w:rsid w:val="66EB33EF"/>
    <w:rsid w:val="6B2053B7"/>
    <w:rsid w:val="6BAA0F0C"/>
    <w:rsid w:val="6D8E13F0"/>
    <w:rsid w:val="6EB775A3"/>
    <w:rsid w:val="73475485"/>
    <w:rsid w:val="77525E7B"/>
    <w:rsid w:val="779A619D"/>
    <w:rsid w:val="7E2515FB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9DADAC"/>
  <w15:docId w15:val="{37E6A24D-6A04-409D-84D9-32E62E32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qFormat="1"/>
    <w:lsdException w:name="footnote text" w:semiHidden="1" w:qFormat="1"/>
    <w:lsdException w:name="annotation text" w:semiHidden="1" w:qFormat="1"/>
    <w:lsdException w:name="header" w:semiHidden="1" w:qFormat="1"/>
    <w:lsdException w:name="footer" w:semiHidden="1" w:qFormat="1"/>
    <w:lsdException w:name="caption" w:qFormat="1"/>
    <w:lsdException w:name="footnote reference" w:semiHidden="1" w:qFormat="1"/>
    <w:lsdException w:name="annotation reference" w:semiHidden="1" w:qFormat="1"/>
    <w:lsdException w:name="page number" w:semiHidden="1" w:qFormat="1"/>
    <w:lsdException w:name="List Number" w:semiHidden="1" w:qFormat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 w:qFormat="1"/>
    <w:lsdException w:name="List Number 3" w:semiHidden="1" w:qFormat="1"/>
    <w:lsdException w:name="List Number 4" w:semiHidden="1" w:qFormat="1"/>
    <w:lsdException w:name="List Number 5" w:semiHidden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Body Text Indent" w:semiHidden="1" w:qFormat="1"/>
    <w:lsdException w:name="Subtitle" w:qFormat="1"/>
    <w:lsdException w:name="Hyperlink" w:semiHidden="1" w:qFormat="1"/>
    <w:lsdException w:name="FollowedHyperlink" w:semiHidden="1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basedOn w:val="1"/>
    <w:next w:val="a1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1">
    <w:name w:val="heading 3"/>
    <w:basedOn w:val="1"/>
    <w:next w:val="a1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basedOn w:val="1"/>
    <w:next w:val="a1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basedOn w:val="a0"/>
    <w:next w:val="a1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qFormat/>
    <w:pPr>
      <w:keepLines/>
      <w:spacing w:before="40" w:after="40"/>
      <w:ind w:left="720"/>
    </w:pPr>
  </w:style>
  <w:style w:type="paragraph" w:styleId="TOC7">
    <w:name w:val="toc 7"/>
    <w:basedOn w:val="a0"/>
    <w:next w:val="a0"/>
    <w:semiHidden/>
    <w:qFormat/>
    <w:pPr>
      <w:ind w:left="1200"/>
    </w:pPr>
    <w:rPr>
      <w:rFonts w:ascii="Times New Roman"/>
      <w:szCs w:val="21"/>
    </w:rPr>
  </w:style>
  <w:style w:type="paragraph" w:styleId="2">
    <w:name w:val="List Number 2"/>
    <w:basedOn w:val="a0"/>
    <w:semiHidden/>
    <w:qFormat/>
    <w:pPr>
      <w:widowControl/>
      <w:numPr>
        <w:numId w:val="2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semiHidden/>
    <w:qFormat/>
    <w:pPr>
      <w:widowControl/>
      <w:numPr>
        <w:numId w:val="3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qFormat/>
    <w:pPr>
      <w:widowControl/>
      <w:numPr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a5">
    <w:name w:val="Normal Indent"/>
    <w:basedOn w:val="a0"/>
    <w:semiHidden/>
    <w:qFormat/>
    <w:pPr>
      <w:ind w:left="900" w:hanging="900"/>
    </w:pPr>
  </w:style>
  <w:style w:type="paragraph" w:styleId="a6">
    <w:name w:val="caption"/>
    <w:basedOn w:val="a1"/>
    <w:next w:val="a0"/>
    <w:qFormat/>
    <w:rPr>
      <w:rFonts w:eastAsia="Arial" w:cs="Arial"/>
      <w:i/>
    </w:rPr>
  </w:style>
  <w:style w:type="paragraph" w:styleId="a7">
    <w:name w:val="Document Map"/>
    <w:basedOn w:val="a0"/>
    <w:semiHidden/>
    <w:qFormat/>
    <w:pPr>
      <w:shd w:val="clear" w:color="auto" w:fill="000080"/>
    </w:pPr>
  </w:style>
  <w:style w:type="paragraph" w:styleId="a8">
    <w:name w:val="annotation text"/>
    <w:basedOn w:val="a0"/>
    <w:semiHidden/>
    <w:qFormat/>
  </w:style>
  <w:style w:type="paragraph" w:styleId="30">
    <w:name w:val="List Bullet 3"/>
    <w:basedOn w:val="a0"/>
    <w:semiHidden/>
    <w:qFormat/>
    <w:pPr>
      <w:widowControl/>
      <w:numPr>
        <w:numId w:val="5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a9">
    <w:name w:val="Body Text Indent"/>
    <w:basedOn w:val="a0"/>
    <w:semiHidden/>
    <w:qFormat/>
    <w:pPr>
      <w:ind w:left="720"/>
    </w:pPr>
    <w:rPr>
      <w:i/>
      <w:iCs/>
      <w:color w:val="0000FF"/>
      <w:u w:val="single"/>
    </w:rPr>
  </w:style>
  <w:style w:type="paragraph" w:styleId="3">
    <w:name w:val="List Number 3"/>
    <w:basedOn w:val="a0"/>
    <w:semiHidden/>
    <w:qFormat/>
    <w:pPr>
      <w:widowControl/>
      <w:numPr>
        <w:numId w:val="6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0">
    <w:name w:val="List Bullet 2"/>
    <w:basedOn w:val="a0"/>
    <w:semiHidden/>
    <w:qFormat/>
    <w:pPr>
      <w:widowControl/>
      <w:numPr>
        <w:numId w:val="7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TOC5">
    <w:name w:val="toc 5"/>
    <w:basedOn w:val="a0"/>
    <w:next w:val="a0"/>
    <w:semiHidden/>
    <w:qFormat/>
    <w:pPr>
      <w:ind w:left="800"/>
    </w:pPr>
    <w:rPr>
      <w:rFonts w:ascii="Times New Roman"/>
      <w:szCs w:val="21"/>
    </w:rPr>
  </w:style>
  <w:style w:type="paragraph" w:styleId="TOC3">
    <w:name w:val="toc 3"/>
    <w:basedOn w:val="a0"/>
    <w:next w:val="a0"/>
    <w:semiHidden/>
    <w:qFormat/>
    <w:pPr>
      <w:ind w:left="400"/>
    </w:pPr>
    <w:rPr>
      <w:rFonts w:ascii="Times New Roman"/>
      <w:i/>
      <w:iCs/>
      <w:szCs w:val="24"/>
    </w:rPr>
  </w:style>
  <w:style w:type="paragraph" w:styleId="50">
    <w:name w:val="List Bullet 5"/>
    <w:basedOn w:val="a0"/>
    <w:semiHidden/>
    <w:qFormat/>
    <w:pPr>
      <w:widowControl/>
      <w:numPr>
        <w:numId w:val="8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qFormat/>
    <w:pPr>
      <w:widowControl/>
      <w:numPr>
        <w:numId w:val="9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TOC8">
    <w:name w:val="toc 8"/>
    <w:basedOn w:val="a0"/>
    <w:next w:val="a0"/>
    <w:semiHidden/>
    <w:qFormat/>
    <w:pPr>
      <w:ind w:left="1400"/>
    </w:pPr>
    <w:rPr>
      <w:rFonts w:ascii="Times New Roman"/>
      <w:szCs w:val="21"/>
    </w:rPr>
  </w:style>
  <w:style w:type="paragraph" w:styleId="aa">
    <w:name w:val="Balloon Text"/>
    <w:basedOn w:val="a0"/>
    <w:link w:val="ab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0"/>
    <w:semiHidden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d">
    <w:name w:val="header"/>
    <w:basedOn w:val="a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TOC1">
    <w:name w:val="toc 1"/>
    <w:basedOn w:val="a0"/>
    <w:next w:val="a0"/>
    <w:semiHidden/>
    <w:qFormat/>
    <w:pPr>
      <w:spacing w:before="120" w:after="120"/>
    </w:pPr>
    <w:rPr>
      <w:rFonts w:ascii="Times New Roman"/>
      <w:b/>
      <w:bCs/>
      <w:caps/>
      <w:szCs w:val="24"/>
    </w:rPr>
  </w:style>
  <w:style w:type="paragraph" w:styleId="TOC4">
    <w:name w:val="toc 4"/>
    <w:basedOn w:val="a0"/>
    <w:next w:val="a0"/>
    <w:semiHidden/>
    <w:qFormat/>
    <w:pPr>
      <w:ind w:left="600"/>
    </w:pPr>
    <w:rPr>
      <w:rFonts w:ascii="Times New Roman"/>
      <w:szCs w:val="21"/>
    </w:rPr>
  </w:style>
  <w:style w:type="paragraph" w:styleId="ae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5">
    <w:name w:val="List Number 5"/>
    <w:basedOn w:val="a0"/>
    <w:semiHidden/>
    <w:qFormat/>
    <w:pPr>
      <w:widowControl/>
      <w:numPr>
        <w:numId w:val="10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af">
    <w:name w:val="footnote text"/>
    <w:basedOn w:val="a0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0"/>
    <w:next w:val="a0"/>
    <w:semiHidden/>
    <w:qFormat/>
    <w:pPr>
      <w:ind w:left="1000"/>
    </w:pPr>
    <w:rPr>
      <w:rFonts w:ascii="Times New Roman"/>
      <w:szCs w:val="21"/>
    </w:rPr>
  </w:style>
  <w:style w:type="paragraph" w:styleId="TOC2">
    <w:name w:val="toc 2"/>
    <w:basedOn w:val="a0"/>
    <w:next w:val="a0"/>
    <w:semiHidden/>
    <w:qFormat/>
    <w:pPr>
      <w:ind w:left="200"/>
    </w:pPr>
    <w:rPr>
      <w:rFonts w:ascii="Times New Roman"/>
      <w:smallCaps/>
      <w:szCs w:val="24"/>
    </w:rPr>
  </w:style>
  <w:style w:type="paragraph" w:styleId="TOC9">
    <w:name w:val="toc 9"/>
    <w:basedOn w:val="a0"/>
    <w:next w:val="a0"/>
    <w:semiHidden/>
    <w:qFormat/>
    <w:pPr>
      <w:ind w:left="1600"/>
    </w:pPr>
    <w:rPr>
      <w:rFonts w:ascii="Times New Roman"/>
      <w:szCs w:val="21"/>
    </w:rPr>
  </w:style>
  <w:style w:type="paragraph" w:styleId="af0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f1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2"/>
    <w:semiHidden/>
    <w:qFormat/>
    <w:rPr>
      <w:rFonts w:eastAsia="Arial"/>
    </w:rPr>
  </w:style>
  <w:style w:type="character" w:styleId="af3">
    <w:name w:val="FollowedHyperlink"/>
    <w:basedOn w:val="a2"/>
    <w:semiHidden/>
    <w:qFormat/>
    <w:rPr>
      <w:color w:val="800080"/>
      <w:u w:val="single"/>
    </w:rPr>
  </w:style>
  <w:style w:type="character" w:styleId="af4">
    <w:name w:val="Hyperlink"/>
    <w:basedOn w:val="a2"/>
    <w:semiHidden/>
    <w:qFormat/>
    <w:rPr>
      <w:color w:val="0000FF"/>
      <w:u w:val="single"/>
    </w:rPr>
  </w:style>
  <w:style w:type="character" w:styleId="af5">
    <w:name w:val="annotation reference"/>
    <w:basedOn w:val="a2"/>
    <w:semiHidden/>
    <w:qFormat/>
    <w:rPr>
      <w:sz w:val="21"/>
      <w:szCs w:val="21"/>
    </w:rPr>
  </w:style>
  <w:style w:type="character" w:styleId="af6">
    <w:name w:val="footnote reference"/>
    <w:basedOn w:val="a2"/>
    <w:semiHidden/>
    <w:qFormat/>
    <w:rPr>
      <w:sz w:val="20"/>
      <w:szCs w:val="20"/>
      <w:vertAlign w:val="superscript"/>
    </w:rPr>
  </w:style>
  <w:style w:type="paragraph" w:customStyle="1" w:styleId="Figureedge">
    <w:name w:val="Figure edge"/>
    <w:basedOn w:val="a0"/>
    <w:qFormat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InfoBlue">
    <w:name w:val="InfoBlue"/>
    <w:basedOn w:val="a0"/>
    <w:next w:val="a1"/>
    <w:qFormat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Figure">
    <w:name w:val="Figure"/>
    <w:basedOn w:val="a0"/>
    <w:qFormat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Bullet">
    <w:name w:val="Bullet"/>
    <w:basedOn w:val="a0"/>
    <w:qFormat/>
    <w:pPr>
      <w:widowControl/>
      <w:numPr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customStyle="1" w:styleId="Bullet1">
    <w:name w:val="Bullet1"/>
    <w:basedOn w:val="a0"/>
    <w:qFormat/>
    <w:pPr>
      <w:ind w:left="720" w:hanging="432"/>
    </w:pPr>
  </w:style>
  <w:style w:type="paragraph" w:customStyle="1" w:styleId="Tabletext">
    <w:name w:val="Tabletext"/>
    <w:basedOn w:val="a0"/>
    <w:qFormat/>
  </w:style>
  <w:style w:type="paragraph" w:customStyle="1" w:styleId="Blockquote">
    <w:name w:val="Blockquote"/>
    <w:basedOn w:val="a0"/>
    <w:qFormat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2">
    <w:name w:val="Bullet2"/>
    <w:basedOn w:val="a0"/>
    <w:qFormat/>
    <w:pPr>
      <w:ind w:left="1440" w:hanging="360"/>
    </w:pPr>
    <w:rPr>
      <w:color w:val="000080"/>
    </w:rPr>
  </w:style>
  <w:style w:type="paragraph" w:customStyle="1" w:styleId="af7">
    <w:name w:val="附录"/>
    <w:basedOn w:val="a0"/>
    <w:qFormat/>
    <w:rPr>
      <w:b/>
      <w:bCs/>
      <w:sz w:val="22"/>
    </w:rPr>
  </w:style>
  <w:style w:type="paragraph" w:customStyle="1" w:styleId="tablecoloumn">
    <w:name w:val="tablecoloumn"/>
    <w:basedOn w:val="a1"/>
    <w:qFormat/>
    <w:pPr>
      <w:keepNext/>
      <w:ind w:left="72"/>
    </w:pPr>
    <w:rPr>
      <w:b/>
    </w:r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Row">
    <w:name w:val="Table Row"/>
    <w:basedOn w:val="a0"/>
    <w:qFormat/>
    <w:pPr>
      <w:spacing w:before="60" w:after="60"/>
    </w:pPr>
    <w:rPr>
      <w:b/>
    </w:rPr>
  </w:style>
  <w:style w:type="character" w:customStyle="1" w:styleId="tw4winMark">
    <w:name w:val="tw4winMark"/>
    <w:qFormat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 w:cs="Courier New"/>
      <w:color w:val="008000"/>
    </w:rPr>
  </w:style>
  <w:style w:type="character" w:customStyle="1" w:styleId="tw4winJump">
    <w:name w:val="tw4winJump"/>
    <w:qFormat/>
    <w:rPr>
      <w:rFonts w:ascii="Courier New" w:hAnsi="Courier New" w:cs="Courier New"/>
      <w:color w:val="008080"/>
    </w:rPr>
  </w:style>
  <w:style w:type="character" w:customStyle="1" w:styleId="tw4winExternal">
    <w:name w:val="tw4winExternal"/>
    <w:qFormat/>
    <w:rPr>
      <w:rFonts w:ascii="Courier New" w:hAnsi="Courier New" w:cs="Courier New"/>
      <w:color w:val="808080"/>
    </w:rPr>
  </w:style>
  <w:style w:type="character" w:customStyle="1" w:styleId="tw4winInternal">
    <w:name w:val="tw4winInternal"/>
    <w:qFormat/>
    <w:rPr>
      <w:rFonts w:ascii="Courier New" w:hAnsi="Courier New" w:cs="Courier New"/>
      <w:color w:val="FF0000"/>
    </w:rPr>
  </w:style>
  <w:style w:type="character" w:customStyle="1" w:styleId="CharChar">
    <w:name w:val="Char Char"/>
    <w:basedOn w:val="a2"/>
    <w:qFormat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character" w:customStyle="1" w:styleId="ab">
    <w:name w:val="批注框文本 字符"/>
    <w:basedOn w:val="a2"/>
    <w:link w:val="aa"/>
    <w:uiPriority w:val="99"/>
    <w:semiHidden/>
    <w:qFormat/>
    <w:rPr>
      <w:rFonts w:ascii="Arial" w:hAnsi="Arial"/>
      <w:snapToGrid w:val="0"/>
      <w:sz w:val="18"/>
      <w:szCs w:val="18"/>
    </w:rPr>
  </w:style>
  <w:style w:type="paragraph" w:styleId="af8">
    <w:name w:val="List Paragraph"/>
    <w:basedOn w:val="a0"/>
    <w:uiPriority w:val="99"/>
    <w:rsid w:val="007A0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0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TotalTime>2</TotalTime>
  <Pages>3</Pages>
  <Words>151</Words>
  <Characters>863</Characters>
  <Application>Microsoft Office Word</Application>
  <DocSecurity>0</DocSecurity>
  <Lines>7</Lines>
  <Paragraphs>2</Paragraphs>
  <ScaleCrop>false</ScaleCrop>
  <Company>China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Administrator</dc:creator>
  <cp:lastModifiedBy>z Div3</cp:lastModifiedBy>
  <cp:revision>2</cp:revision>
  <dcterms:created xsi:type="dcterms:W3CDTF">2023-12-25T02:02:00Z</dcterms:created>
  <dcterms:modified xsi:type="dcterms:W3CDTF">2023-12-25T02:02:00Z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91221F8CFDAB49748F0B4D93FA62E7B5</vt:lpwstr>
  </property>
</Properties>
</file>